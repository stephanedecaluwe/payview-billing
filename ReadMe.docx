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7112955"/>
        <w:docPartObj>
          <w:docPartGallery w:val="Cover Pages"/>
          <w:docPartUnique/>
        </w:docPartObj>
      </w:sdtPr>
      <w:sdtEndPr>
        <w:rPr>
          <w:bCs/>
          <w:lang w:val="fr-FR"/>
        </w:rPr>
      </w:sdtEndPr>
      <w:sdtContent>
        <w:p w14:paraId="71573A51" w14:textId="6B193357" w:rsidR="005C4DFD" w:rsidRDefault="005C4DF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653913" wp14:editId="62BB12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5411B0" id="Groupe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3c3c3c [3215]" stroked="f" strokeweight="2pt"/>
                    <v:group id="Groupe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c3c3c [3215]" strokecolor="#3c3c3c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c3c3c [3215]" strokecolor="#3c3c3c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c3c3c [3215]" strokecolor="#3c3c3c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c3c3c [3215]" strokecolor="#3c3c3c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c3c3c [3215]" strokecolor="#3c3c3c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c3c3c [3215]" strokecolor="#3c3c3c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c3c3c [3215]" strokecolor="#3c3c3c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c3c3c [3215]" strokecolor="#3c3c3c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c3c3c [3215]" strokecolor="#3c3c3c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c3c3c [3215]" strokecolor="#3c3c3c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c3c3c [3215]" strokecolor="#3c3c3c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c3c3c [3215]" strokecolor="#3c3c3c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c3c3c [3215]" strokecolor="#3c3c3c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c3c3c [3215]" strokecolor="#3c3c3c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c3c3c [3215]" strokecolor="#3c3c3c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c3c3c [3215]" strokecolor="#3c3c3c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c3c3c [3215]" strokecolor="#3c3c3c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c3c3c [3215]" strokecolor="#3c3c3c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c3c3c [3215]" strokecolor="#3c3c3c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c3c3c [3215]" strokecolor="#3c3c3c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c3c3c [3215]" strokecolor="#3c3c3c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c3c3c [3215]" strokecolor="#3c3c3c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c3c3c [3215]" strokecolor="#3c3c3c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BE151" wp14:editId="40D371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724B7" w14:textId="47A7AB89" w:rsidR="005C4DFD" w:rsidRPr="0003186F" w:rsidRDefault="005C4DFD" w:rsidP="0003186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3186F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 xml:space="preserve">Mode </w:t>
                                    </w:r>
                                    <w:proofErr w:type="spellStart"/>
                                    <w:r w:rsidR="0003186F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>opératoire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 xml:space="preserve"> pour les scripts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>facturation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D9"/>
                                        <w:sz w:val="72"/>
                                        <w:szCs w:val="72"/>
                                      </w:rPr>
                                      <w:t>Passerelles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5BE15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A6724B7" w14:textId="47A7AB89" w:rsidR="005C4DFD" w:rsidRPr="0003186F" w:rsidRDefault="005C4DFD" w:rsidP="0003186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595959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3186F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 xml:space="preserve">Mode </w:t>
                              </w:r>
                              <w:proofErr w:type="spellStart"/>
                              <w:r w:rsidR="0003186F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>opératoire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 xml:space="preserve"> pour les scripts 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>facturation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D9"/>
                                  <w:sz w:val="72"/>
                                  <w:szCs w:val="72"/>
                                </w:rPr>
                                <w:t>Passerelles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7155A5" w14:textId="7130153A" w:rsidR="005C4DFD" w:rsidRDefault="005C4DFD">
          <w:pPr>
            <w:rPr>
              <w:lang w:val="fr-FR"/>
            </w:rPr>
          </w:pPr>
          <w:r>
            <w:rPr>
              <w:bCs/>
              <w:lang w:val="fr-FR"/>
            </w:rPr>
            <w:br w:type="page"/>
          </w:r>
        </w:p>
      </w:sdtContent>
    </w:sdt>
    <w:sdt>
      <w:sdtPr>
        <w:rPr>
          <w:rFonts w:ascii="Arial" w:eastAsia="Times New Roman" w:hAnsi="Arial" w:cs="Maiandra GD"/>
          <w:bCs w:val="0"/>
          <w:color w:val="3C3C3C" w:themeColor="text1"/>
          <w:sz w:val="20"/>
          <w:szCs w:val="20"/>
          <w:lang w:val="fr-FR"/>
        </w:rPr>
        <w:id w:val="742300307"/>
        <w:docPartObj>
          <w:docPartGallery w:val="Table of Contents"/>
          <w:docPartUnique/>
        </w:docPartObj>
      </w:sdtPr>
      <w:sdtEndPr>
        <w:rPr>
          <w:b/>
          <w:lang w:val="nl-NL"/>
        </w:rPr>
      </w:sdtEndPr>
      <w:sdtContent>
        <w:p w14:paraId="743E2BB3" w14:textId="0A62916A" w:rsidR="00044D37" w:rsidRDefault="00044D3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2DB04CB" w14:textId="74E56071" w:rsidR="0003186F" w:rsidRDefault="00044D37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41038" w:history="1">
            <w:r w:rsidR="0003186F" w:rsidRPr="00D2185F">
              <w:rPr>
                <w:rStyle w:val="Lienhypertexte"/>
                <w:noProof/>
                <w:lang w:val="fr-FR"/>
              </w:rPr>
              <w:t>2</w:t>
            </w:r>
            <w:r w:rsidR="0003186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="0003186F" w:rsidRPr="00D2185F">
              <w:rPr>
                <w:rStyle w:val="Lienhypertexte"/>
                <w:noProof/>
                <w:lang w:val="fr-FR"/>
              </w:rPr>
              <w:t>Historique des versions</w:t>
            </w:r>
            <w:r w:rsidR="0003186F">
              <w:rPr>
                <w:noProof/>
                <w:webHidden/>
              </w:rPr>
              <w:tab/>
            </w:r>
            <w:r w:rsidR="0003186F">
              <w:rPr>
                <w:noProof/>
                <w:webHidden/>
              </w:rPr>
              <w:fldChar w:fldCharType="begin"/>
            </w:r>
            <w:r w:rsidR="0003186F">
              <w:rPr>
                <w:noProof/>
                <w:webHidden/>
              </w:rPr>
              <w:instrText xml:space="preserve"> PAGEREF _Toc75341038 \h </w:instrText>
            </w:r>
            <w:r w:rsidR="0003186F">
              <w:rPr>
                <w:noProof/>
                <w:webHidden/>
              </w:rPr>
            </w:r>
            <w:r w:rsidR="0003186F">
              <w:rPr>
                <w:noProof/>
                <w:webHidden/>
              </w:rPr>
              <w:fldChar w:fldCharType="separate"/>
            </w:r>
            <w:r w:rsidR="0003186F">
              <w:rPr>
                <w:noProof/>
                <w:webHidden/>
              </w:rPr>
              <w:t>2</w:t>
            </w:r>
            <w:r w:rsidR="0003186F">
              <w:rPr>
                <w:noProof/>
                <w:webHidden/>
              </w:rPr>
              <w:fldChar w:fldCharType="end"/>
            </w:r>
          </w:hyperlink>
        </w:p>
        <w:p w14:paraId="775388CE" w14:textId="21C37B46" w:rsidR="0003186F" w:rsidRDefault="0003186F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75341039" w:history="1">
            <w:r w:rsidRPr="00D2185F">
              <w:rPr>
                <w:rStyle w:val="Lienhypertexte"/>
                <w:noProof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Répertoires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355B" w14:textId="6FF673D5" w:rsidR="0003186F" w:rsidRDefault="0003186F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75341040" w:history="1">
            <w:r w:rsidRPr="00D2185F">
              <w:rPr>
                <w:rStyle w:val="Lienhypertexte"/>
                <w:noProof/>
                <w:lang w:val="fr-FR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Fichiers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BAE6" w14:textId="7030D6B2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1" w:history="1">
            <w:r w:rsidRPr="00D2185F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Liste des clients à ne pas facturer.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F767" w14:textId="7522DA26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2" w:history="1">
            <w:r w:rsidRPr="00D2185F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Liste des SIMs de prêt.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E8D5" w14:textId="74F83740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3" w:history="1">
            <w:r w:rsidRPr="00D2185F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Fichier de correspondance des noms de clients sur PassPort et sur PayView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18FB" w14:textId="2FD5410B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4" w:history="1">
            <w:r w:rsidRPr="00D2185F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Fichiers suffixés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3AB6" w14:textId="748D2BBF" w:rsidR="0003186F" w:rsidRDefault="0003186F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75341045" w:history="1">
            <w:r w:rsidRPr="00D2185F">
              <w:rPr>
                <w:rStyle w:val="Lienhypertexte"/>
                <w:noProof/>
                <w:lang w:val="fr-FR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Configuration du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36C1" w14:textId="126106C3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6" w:history="1">
            <w:r w:rsidRPr="00D2185F">
              <w:rPr>
                <w:rStyle w:val="Lienhypertexte"/>
                <w:noProof/>
                <w:lang w:val="fr-FR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Mettre à jour les mots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4D66" w14:textId="688FF3E6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7" w:history="1">
            <w:r w:rsidRPr="00D2185F">
              <w:rPr>
                <w:rStyle w:val="Lienhypertexte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PayView - FactuPayview.py (line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203D" w14:textId="53888E72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8" w:history="1">
            <w:r w:rsidRPr="00D2185F">
              <w:rPr>
                <w:rStyle w:val="Lienhypertexte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PassPort - mshAPI.py (line 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AA5D" w14:textId="43E12B54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49" w:history="1">
            <w:r w:rsidRPr="00D2185F">
              <w:rPr>
                <w:rStyle w:val="Lienhypertexte"/>
                <w:noProof/>
                <w:lang w:val="fr-FR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Mettre à jour les chemins des fichiers d'entrée - FactuPayview.py (line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8256" w14:textId="3A45C981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0" w:history="1">
            <w:r w:rsidRPr="00D2185F">
              <w:rPr>
                <w:rStyle w:val="Lienhypertexte"/>
                <w:noProof/>
                <w:lang w:val="fr-FR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Mettre à jour les chemins des fichiers de sortie - FactuPayview.py (line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DAD5" w14:textId="104CE005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1" w:history="1">
            <w:r w:rsidRPr="00D2185F">
              <w:rPr>
                <w:rStyle w:val="Lienhypertexte"/>
                <w:noProof/>
                <w:lang w:val="fr-FR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Mettre à jour le mois d'exécution du script - FactuPayview.py (line 537)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030E" w14:textId="3ED5080D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2" w:history="1">
            <w:r w:rsidRPr="00D2185F">
              <w:rPr>
                <w:rStyle w:val="Lienhypertexte"/>
                <w:noProof/>
                <w:lang w:val="fr-FR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Mettre à jour les fichiers des données à traiter - FactuPayview.py (line 547)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1CA7" w14:textId="21B08F96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3" w:history="1">
            <w:r w:rsidRPr="00D2185F">
              <w:rPr>
                <w:rStyle w:val="Lienhypertexte"/>
                <w:noProof/>
                <w:lang w:val="fr-FR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  <w:lang w:val="fr-FR"/>
              </w:rPr>
              <w:t>Mettre à jour la liste des clients, fichier correspPayViewPassPort.xlsx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3A71" w14:textId="2E911755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4" w:history="1">
            <w:r w:rsidRPr="00D2185F">
              <w:rPr>
                <w:rStyle w:val="Lienhypertexte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Lancer 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B99F" w14:textId="6BA7AE29" w:rsidR="0003186F" w:rsidRDefault="0003186F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75341055" w:history="1">
            <w:r w:rsidRPr="00D2185F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Fichier “mois_AAAA_facturationGlobale.xlsx”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E7EB" w14:textId="67BD3DBF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6" w:history="1">
            <w:r w:rsidRPr="00D2185F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Mise en forme des fichiers avant envoi sur chaque onglet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166F" w14:textId="79715818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7" w:history="1">
            <w:r w:rsidRPr="00D2185F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Corrections des fichiers avant envoi sur le 1er onglet 'Facturation'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8819" w14:textId="5BF75C3B" w:rsidR="0003186F" w:rsidRDefault="0003186F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75341058" w:history="1">
            <w:r w:rsidRPr="00D2185F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Envoi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16E0" w14:textId="42831E87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59" w:history="1">
            <w:r w:rsidRPr="00D2185F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6984" w14:textId="05165C7C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0" w:history="1">
            <w:r w:rsidRPr="00D2185F">
              <w:rPr>
                <w:rStyle w:val="Lienhypertexte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Destinataire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B422" w14:textId="61BB991C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1" w:history="1">
            <w:r w:rsidRPr="00D2185F">
              <w:rPr>
                <w:rStyle w:val="Lienhypertexte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6B9F" w14:textId="691F2C31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2" w:history="1">
            <w:r w:rsidRPr="00D2185F">
              <w:rPr>
                <w:rStyle w:val="Lienhypertexte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827D" w14:textId="3C2BD394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3" w:history="1">
            <w:r w:rsidRPr="00D2185F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AVT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B313" w14:textId="4734A9DD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4" w:history="1">
            <w:r w:rsidRPr="00D2185F">
              <w:rPr>
                <w:rStyle w:val="Lienhypertexte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Destinataire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CC8C" w14:textId="7A409F43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5" w:history="1">
            <w:r w:rsidRPr="00D2185F">
              <w:rPr>
                <w:rStyle w:val="Lienhypertexte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FF3C" w14:textId="4012C84F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6" w:history="1">
            <w:r w:rsidRPr="00D2185F">
              <w:rPr>
                <w:rStyle w:val="Lienhypertexte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7B9C" w14:textId="720520E3" w:rsidR="0003186F" w:rsidRDefault="0003186F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7" w:history="1">
            <w:r w:rsidRPr="00D2185F">
              <w:rPr>
                <w:rStyle w:val="Lienhypertext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EF35" w14:textId="69B257E8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8" w:history="1">
            <w:r w:rsidRPr="00D2185F">
              <w:rPr>
                <w:rStyle w:val="Lienhypertexte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Destinataire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8E6E" w14:textId="34667F97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69" w:history="1">
            <w:r w:rsidRPr="00D2185F">
              <w:rPr>
                <w:rStyle w:val="Lienhypertexte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0B6C" w14:textId="6867B9BD" w:rsidR="0003186F" w:rsidRDefault="0003186F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5341070" w:history="1">
            <w:r w:rsidRPr="00D2185F">
              <w:rPr>
                <w:rStyle w:val="Lienhypertexte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F291" w14:textId="34DF8A7D" w:rsidR="0003186F" w:rsidRDefault="0003186F">
          <w:pPr>
            <w:pStyle w:val="TM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75341071" w:history="1">
            <w:r w:rsidRPr="00D2185F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r-FR" w:eastAsia="fr-FR"/>
              </w:rPr>
              <w:tab/>
            </w:r>
            <w:r w:rsidRPr="00D2185F">
              <w:rPr>
                <w:rStyle w:val="Lienhypertexte"/>
                <w:noProof/>
              </w:rPr>
              <w:t>Sauvegarde des fichiers de facturation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7621" w14:textId="0D0BA58F" w:rsidR="00044D37" w:rsidRDefault="00044D37">
          <w:r>
            <w:rPr>
              <w:b/>
              <w:bCs/>
            </w:rPr>
            <w:fldChar w:fldCharType="end"/>
          </w:r>
        </w:p>
      </w:sdtContent>
    </w:sdt>
    <w:p w14:paraId="0B9F7069" w14:textId="77777777" w:rsidR="00BC58C0" w:rsidRDefault="00BC58C0" w:rsidP="00020D14"/>
    <w:p w14:paraId="7C8F3A72" w14:textId="450AD934" w:rsidR="00D7221E" w:rsidRDefault="00D7221E" w:rsidP="00020D14">
      <w:pPr>
        <w:pStyle w:val="Titre1"/>
        <w:rPr>
          <w:lang w:val="fr-FR"/>
        </w:rPr>
      </w:pPr>
      <w:bookmarkStart w:id="0" w:name="_Toc75341038"/>
      <w:r>
        <w:rPr>
          <w:lang w:val="fr-FR"/>
        </w:rPr>
        <w:lastRenderedPageBreak/>
        <w:t>Historique</w:t>
      </w:r>
      <w:r w:rsidR="00287365">
        <w:rPr>
          <w:lang w:val="fr-FR"/>
        </w:rPr>
        <w:t xml:space="preserve"> des versions</w:t>
      </w:r>
      <w:bookmarkEnd w:id="0"/>
    </w:p>
    <w:p w14:paraId="4C3B7010" w14:textId="77777777" w:rsidR="00287365" w:rsidRPr="00287365" w:rsidRDefault="00287365" w:rsidP="00287365">
      <w:pPr>
        <w:pStyle w:val="BodytextWorldline"/>
        <w:rPr>
          <w:lang w:val="fr-FR"/>
        </w:rPr>
      </w:pPr>
    </w:p>
    <w:tbl>
      <w:tblPr>
        <w:tblW w:w="4938" w:type="pct"/>
        <w:tblBorders>
          <w:top w:val="single" w:sz="18" w:space="0" w:color="4A4F55"/>
          <w:left w:val="single" w:sz="18" w:space="0" w:color="4A4F55"/>
          <w:bottom w:val="single" w:sz="18" w:space="0" w:color="4A4F55"/>
          <w:right w:val="single" w:sz="18" w:space="0" w:color="4A4F55"/>
          <w:insideH w:val="single" w:sz="4" w:space="0" w:color="4A4F55"/>
          <w:insideV w:val="single" w:sz="4" w:space="0" w:color="4A4F55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08"/>
        <w:gridCol w:w="1394"/>
        <w:gridCol w:w="2326"/>
        <w:gridCol w:w="4758"/>
      </w:tblGrid>
      <w:tr w:rsidR="00950AAC" w:rsidRPr="00105F88" w14:paraId="73BCBC9D" w14:textId="77777777" w:rsidTr="00FC164B">
        <w:trPr>
          <w:cantSplit/>
          <w:trHeight w:val="397"/>
        </w:trPr>
        <w:tc>
          <w:tcPr>
            <w:tcW w:w="578" w:type="pct"/>
            <w:tcBorders>
              <w:top w:val="single" w:sz="18" w:space="0" w:color="4A4F55"/>
            </w:tcBorders>
            <w:vAlign w:val="center"/>
          </w:tcPr>
          <w:p w14:paraId="0AACC2BB" w14:textId="77777777" w:rsidR="00950AAC" w:rsidRPr="00105F88" w:rsidRDefault="00950AAC" w:rsidP="00FC164B">
            <w:pPr>
              <w:rPr>
                <w:b/>
              </w:rPr>
            </w:pPr>
            <w:r w:rsidRPr="00105F88">
              <w:rPr>
                <w:b/>
              </w:rPr>
              <w:t>Version</w:t>
            </w:r>
          </w:p>
        </w:tc>
        <w:tc>
          <w:tcPr>
            <w:tcW w:w="727" w:type="pct"/>
            <w:tcBorders>
              <w:top w:val="single" w:sz="18" w:space="0" w:color="4A4F55"/>
            </w:tcBorders>
            <w:vAlign w:val="center"/>
          </w:tcPr>
          <w:p w14:paraId="20B74817" w14:textId="77777777" w:rsidR="00950AAC" w:rsidRPr="00105F88" w:rsidRDefault="00950AAC" w:rsidP="00FC164B">
            <w:pPr>
              <w:rPr>
                <w:b/>
              </w:rPr>
            </w:pPr>
            <w:r w:rsidRPr="00105F88">
              <w:rPr>
                <w:b/>
              </w:rPr>
              <w:t>Date</w:t>
            </w:r>
          </w:p>
        </w:tc>
        <w:tc>
          <w:tcPr>
            <w:tcW w:w="1213" w:type="pct"/>
            <w:tcBorders>
              <w:top w:val="single" w:sz="18" w:space="0" w:color="4A4F55"/>
            </w:tcBorders>
            <w:vAlign w:val="center"/>
          </w:tcPr>
          <w:p w14:paraId="32557120" w14:textId="77777777" w:rsidR="00950AAC" w:rsidRPr="00105F88" w:rsidRDefault="00950AAC" w:rsidP="00FC164B">
            <w:pPr>
              <w:rPr>
                <w:b/>
              </w:rPr>
            </w:pPr>
            <w:r w:rsidRPr="00105F88">
              <w:rPr>
                <w:b/>
              </w:rPr>
              <w:t>Auteur</w:t>
            </w:r>
          </w:p>
        </w:tc>
        <w:tc>
          <w:tcPr>
            <w:tcW w:w="2482" w:type="pct"/>
            <w:tcBorders>
              <w:top w:val="single" w:sz="18" w:space="0" w:color="4A4F55"/>
            </w:tcBorders>
            <w:vAlign w:val="center"/>
          </w:tcPr>
          <w:p w14:paraId="12E19924" w14:textId="77777777" w:rsidR="00950AAC" w:rsidRPr="00105F88" w:rsidRDefault="00950AAC" w:rsidP="00FC164B">
            <w:pPr>
              <w:rPr>
                <w:b/>
              </w:rPr>
            </w:pPr>
            <w:proofErr w:type="spellStart"/>
            <w:r w:rsidRPr="00105F88">
              <w:rPr>
                <w:b/>
              </w:rPr>
              <w:t>Changements</w:t>
            </w:r>
            <w:proofErr w:type="spellEnd"/>
          </w:p>
        </w:tc>
      </w:tr>
      <w:tr w:rsidR="00950AAC" w:rsidRPr="00105F88" w14:paraId="7297C1DC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2A9CB844" w14:textId="77777777" w:rsidR="00950AAC" w:rsidRPr="00105F88" w:rsidRDefault="00950AAC" w:rsidP="00FC164B">
            <w:r w:rsidRPr="00105F88">
              <w:t>1</w:t>
            </w:r>
          </w:p>
        </w:tc>
        <w:tc>
          <w:tcPr>
            <w:tcW w:w="727" w:type="pct"/>
            <w:vAlign w:val="center"/>
          </w:tcPr>
          <w:p w14:paraId="5955CB77" w14:textId="2EF3D3CC" w:rsidR="00950AAC" w:rsidRPr="00105F88" w:rsidRDefault="00950AAC" w:rsidP="00FC164B">
            <w:r w:rsidRPr="00105F88">
              <w:t>2</w:t>
            </w:r>
            <w:r w:rsidR="00287365">
              <w:t>3</w:t>
            </w:r>
            <w:r w:rsidRPr="00105F88">
              <w:t>/06/2021</w:t>
            </w:r>
          </w:p>
        </w:tc>
        <w:tc>
          <w:tcPr>
            <w:tcW w:w="1213" w:type="pct"/>
            <w:vAlign w:val="center"/>
          </w:tcPr>
          <w:p w14:paraId="4B6B6800" w14:textId="77777777" w:rsidR="00950AAC" w:rsidRPr="00105F88" w:rsidRDefault="00950AAC" w:rsidP="00FC164B">
            <w:r w:rsidRPr="00105F88">
              <w:t>LBR</w:t>
            </w:r>
          </w:p>
        </w:tc>
        <w:tc>
          <w:tcPr>
            <w:tcW w:w="2482" w:type="pct"/>
            <w:vAlign w:val="center"/>
          </w:tcPr>
          <w:p w14:paraId="7281A4AF" w14:textId="10B066C5" w:rsidR="00950AAC" w:rsidRPr="00105F88" w:rsidRDefault="00950AAC" w:rsidP="00FC164B">
            <w:r w:rsidRPr="00105F88">
              <w:t xml:space="preserve">Première </w:t>
            </w:r>
            <w:proofErr w:type="spellStart"/>
            <w:r w:rsidRPr="00105F88">
              <w:t>version</w:t>
            </w:r>
            <w:proofErr w:type="spellEnd"/>
          </w:p>
        </w:tc>
      </w:tr>
      <w:tr w:rsidR="00950AAC" w:rsidRPr="00105F88" w14:paraId="5F0E5C50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42F51187" w14:textId="77777777" w:rsidR="00950AAC" w:rsidRPr="00105F88" w:rsidDel="00463047" w:rsidRDefault="00950AAC" w:rsidP="00FC164B"/>
        </w:tc>
        <w:tc>
          <w:tcPr>
            <w:tcW w:w="727" w:type="pct"/>
            <w:vAlign w:val="center"/>
          </w:tcPr>
          <w:p w14:paraId="4EAE4494" w14:textId="77777777" w:rsidR="00950AAC" w:rsidRPr="00105F88" w:rsidDel="00463047" w:rsidRDefault="00950AAC" w:rsidP="00FC164B"/>
        </w:tc>
        <w:tc>
          <w:tcPr>
            <w:tcW w:w="1213" w:type="pct"/>
            <w:vAlign w:val="center"/>
          </w:tcPr>
          <w:p w14:paraId="0E89C81F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56CF0562" w14:textId="77777777" w:rsidR="00950AAC" w:rsidRPr="00105F88" w:rsidRDefault="00950AAC" w:rsidP="00FC164B"/>
        </w:tc>
      </w:tr>
      <w:tr w:rsidR="00950AAC" w:rsidRPr="00105F88" w14:paraId="23DB3448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44F84F7D" w14:textId="77777777" w:rsidR="00950AAC" w:rsidRPr="00105F88" w:rsidDel="00463047" w:rsidRDefault="00950AAC" w:rsidP="00FC164B"/>
        </w:tc>
        <w:tc>
          <w:tcPr>
            <w:tcW w:w="727" w:type="pct"/>
            <w:vAlign w:val="center"/>
          </w:tcPr>
          <w:p w14:paraId="050E53DE" w14:textId="77777777" w:rsidR="00950AAC" w:rsidRPr="00105F88" w:rsidDel="00463047" w:rsidRDefault="00950AAC" w:rsidP="00FC164B"/>
        </w:tc>
        <w:tc>
          <w:tcPr>
            <w:tcW w:w="1213" w:type="pct"/>
            <w:vAlign w:val="center"/>
          </w:tcPr>
          <w:p w14:paraId="11B41CE1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45C4A42D" w14:textId="77777777" w:rsidR="00950AAC" w:rsidRPr="00105F88" w:rsidRDefault="00950AAC" w:rsidP="00FC164B"/>
        </w:tc>
      </w:tr>
      <w:tr w:rsidR="00950AAC" w:rsidRPr="00105F88" w14:paraId="477B5756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2B717125" w14:textId="77777777" w:rsidR="00950AAC" w:rsidRPr="00105F88" w:rsidDel="00463047" w:rsidRDefault="00950AAC" w:rsidP="00FC164B"/>
        </w:tc>
        <w:tc>
          <w:tcPr>
            <w:tcW w:w="727" w:type="pct"/>
            <w:vAlign w:val="center"/>
          </w:tcPr>
          <w:p w14:paraId="3A0E5AC1" w14:textId="77777777" w:rsidR="00950AAC" w:rsidRPr="00105F88" w:rsidDel="00463047" w:rsidRDefault="00950AAC" w:rsidP="00FC164B"/>
        </w:tc>
        <w:tc>
          <w:tcPr>
            <w:tcW w:w="1213" w:type="pct"/>
            <w:vAlign w:val="center"/>
          </w:tcPr>
          <w:p w14:paraId="53BC6E6F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7EE58DBC" w14:textId="77777777" w:rsidR="00950AAC" w:rsidRPr="00105F88" w:rsidRDefault="00950AAC" w:rsidP="00FC164B"/>
        </w:tc>
      </w:tr>
      <w:tr w:rsidR="00950AAC" w:rsidRPr="00105F88" w14:paraId="3FE535ED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61D269C3" w14:textId="77777777" w:rsidR="00950AAC" w:rsidRPr="00105F88" w:rsidDel="00463047" w:rsidRDefault="00950AAC" w:rsidP="00FC164B"/>
        </w:tc>
        <w:tc>
          <w:tcPr>
            <w:tcW w:w="727" w:type="pct"/>
            <w:vAlign w:val="center"/>
          </w:tcPr>
          <w:p w14:paraId="603050C7" w14:textId="77777777" w:rsidR="00950AAC" w:rsidRPr="00105F88" w:rsidDel="00463047" w:rsidRDefault="00950AAC" w:rsidP="00FC164B"/>
        </w:tc>
        <w:tc>
          <w:tcPr>
            <w:tcW w:w="1213" w:type="pct"/>
            <w:vAlign w:val="center"/>
          </w:tcPr>
          <w:p w14:paraId="3897D48F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33C24BDD" w14:textId="77777777" w:rsidR="00950AAC" w:rsidRPr="00105F88" w:rsidRDefault="00950AAC" w:rsidP="00FC164B"/>
        </w:tc>
      </w:tr>
      <w:tr w:rsidR="00950AAC" w:rsidRPr="00105F88" w14:paraId="6A674F20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57529A5D" w14:textId="77777777" w:rsidR="00950AAC" w:rsidRPr="00105F88" w:rsidRDefault="00950AAC" w:rsidP="00FC164B"/>
        </w:tc>
        <w:tc>
          <w:tcPr>
            <w:tcW w:w="727" w:type="pct"/>
            <w:vAlign w:val="center"/>
          </w:tcPr>
          <w:p w14:paraId="16F8D6C0" w14:textId="77777777" w:rsidR="00950AAC" w:rsidRPr="00105F88" w:rsidRDefault="00950AAC" w:rsidP="00FC164B"/>
        </w:tc>
        <w:tc>
          <w:tcPr>
            <w:tcW w:w="1213" w:type="pct"/>
            <w:vAlign w:val="center"/>
          </w:tcPr>
          <w:p w14:paraId="63534BFB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0D96B9EC" w14:textId="77777777" w:rsidR="00950AAC" w:rsidRPr="00105F88" w:rsidRDefault="00950AAC" w:rsidP="00FC164B"/>
        </w:tc>
      </w:tr>
      <w:tr w:rsidR="00950AAC" w:rsidRPr="00105F88" w14:paraId="4CC4B6DD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185367E7" w14:textId="77777777" w:rsidR="00950AAC" w:rsidRPr="00105F88" w:rsidRDefault="00950AAC" w:rsidP="00FC164B"/>
        </w:tc>
        <w:tc>
          <w:tcPr>
            <w:tcW w:w="727" w:type="pct"/>
            <w:vAlign w:val="center"/>
          </w:tcPr>
          <w:p w14:paraId="52C5C443" w14:textId="77777777" w:rsidR="00950AAC" w:rsidRPr="00105F88" w:rsidRDefault="00950AAC" w:rsidP="00FC164B"/>
        </w:tc>
        <w:tc>
          <w:tcPr>
            <w:tcW w:w="1213" w:type="pct"/>
            <w:vAlign w:val="center"/>
          </w:tcPr>
          <w:p w14:paraId="080712CA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126877B3" w14:textId="77777777" w:rsidR="00950AAC" w:rsidRPr="00105F88" w:rsidRDefault="00950AAC" w:rsidP="00FC164B"/>
        </w:tc>
      </w:tr>
      <w:tr w:rsidR="00950AAC" w:rsidRPr="00105F88" w14:paraId="0B92B8B8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31A815E7" w14:textId="77777777" w:rsidR="00950AAC" w:rsidRPr="00105F88" w:rsidRDefault="00950AAC" w:rsidP="00FC164B"/>
        </w:tc>
        <w:tc>
          <w:tcPr>
            <w:tcW w:w="727" w:type="pct"/>
            <w:vAlign w:val="center"/>
          </w:tcPr>
          <w:p w14:paraId="185CFBB0" w14:textId="77777777" w:rsidR="00950AAC" w:rsidRPr="00105F88" w:rsidRDefault="00950AAC" w:rsidP="00FC164B"/>
        </w:tc>
        <w:tc>
          <w:tcPr>
            <w:tcW w:w="1213" w:type="pct"/>
            <w:vAlign w:val="center"/>
          </w:tcPr>
          <w:p w14:paraId="42304E54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5239B99E" w14:textId="77777777" w:rsidR="00950AAC" w:rsidRPr="00105F88" w:rsidRDefault="00950AAC" w:rsidP="00FC164B"/>
        </w:tc>
      </w:tr>
      <w:tr w:rsidR="00950AAC" w:rsidRPr="00105F88" w14:paraId="7A20BCDF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16C527EA" w14:textId="77777777" w:rsidR="00950AAC" w:rsidRPr="00105F88" w:rsidRDefault="00950AAC" w:rsidP="00FC164B"/>
        </w:tc>
        <w:tc>
          <w:tcPr>
            <w:tcW w:w="727" w:type="pct"/>
            <w:vAlign w:val="center"/>
          </w:tcPr>
          <w:p w14:paraId="2498F0E9" w14:textId="77777777" w:rsidR="00950AAC" w:rsidRPr="00105F88" w:rsidRDefault="00950AAC" w:rsidP="00FC164B"/>
        </w:tc>
        <w:tc>
          <w:tcPr>
            <w:tcW w:w="1213" w:type="pct"/>
            <w:vAlign w:val="center"/>
          </w:tcPr>
          <w:p w14:paraId="1A5ED744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4374FD28" w14:textId="77777777" w:rsidR="00950AAC" w:rsidRPr="00105F88" w:rsidRDefault="00950AAC" w:rsidP="00FC164B"/>
        </w:tc>
      </w:tr>
      <w:tr w:rsidR="00950AAC" w:rsidRPr="00105F88" w14:paraId="17E3AFFA" w14:textId="77777777" w:rsidTr="00FC164B">
        <w:trPr>
          <w:cantSplit/>
          <w:trHeight w:val="397"/>
        </w:trPr>
        <w:tc>
          <w:tcPr>
            <w:tcW w:w="578" w:type="pct"/>
            <w:vAlign w:val="center"/>
          </w:tcPr>
          <w:p w14:paraId="54FAB2F1" w14:textId="77777777" w:rsidR="00950AAC" w:rsidRPr="00105F88" w:rsidRDefault="00950AAC" w:rsidP="00FC164B"/>
        </w:tc>
        <w:tc>
          <w:tcPr>
            <w:tcW w:w="727" w:type="pct"/>
            <w:vAlign w:val="center"/>
          </w:tcPr>
          <w:p w14:paraId="30AFB22D" w14:textId="77777777" w:rsidR="00950AAC" w:rsidRPr="00105F88" w:rsidRDefault="00950AAC" w:rsidP="00FC164B"/>
        </w:tc>
        <w:tc>
          <w:tcPr>
            <w:tcW w:w="1213" w:type="pct"/>
            <w:vAlign w:val="center"/>
          </w:tcPr>
          <w:p w14:paraId="5F532E08" w14:textId="77777777" w:rsidR="00950AAC" w:rsidRPr="00105F88" w:rsidRDefault="00950AAC" w:rsidP="00FC164B"/>
        </w:tc>
        <w:tc>
          <w:tcPr>
            <w:tcW w:w="2482" w:type="pct"/>
            <w:vAlign w:val="center"/>
          </w:tcPr>
          <w:p w14:paraId="1519BFE7" w14:textId="77777777" w:rsidR="00950AAC" w:rsidRPr="00105F88" w:rsidRDefault="00950AAC" w:rsidP="00FC164B"/>
        </w:tc>
      </w:tr>
    </w:tbl>
    <w:p w14:paraId="51591196" w14:textId="77777777" w:rsidR="00D7221E" w:rsidRPr="00D7221E" w:rsidRDefault="00D7221E" w:rsidP="00D7221E">
      <w:pPr>
        <w:pStyle w:val="BodytextWorldline"/>
        <w:rPr>
          <w:lang w:val="fr-FR"/>
        </w:rPr>
      </w:pPr>
    </w:p>
    <w:p w14:paraId="475831E7" w14:textId="4445DE38" w:rsidR="009A1510" w:rsidRDefault="00A60BD2" w:rsidP="00020D14">
      <w:pPr>
        <w:pStyle w:val="Titre1"/>
        <w:rPr>
          <w:lang w:val="fr-FR"/>
        </w:rPr>
      </w:pPr>
      <w:bookmarkStart w:id="1" w:name="_Toc75341039"/>
      <w:r>
        <w:rPr>
          <w:lang w:val="fr-FR"/>
        </w:rPr>
        <w:lastRenderedPageBreak/>
        <w:t>Répertoires</w:t>
      </w:r>
      <w:bookmarkEnd w:id="1"/>
    </w:p>
    <w:p w14:paraId="7A704465" w14:textId="73002F9B" w:rsidR="009A1510" w:rsidRDefault="00A90D00" w:rsidP="009A1510">
      <w:pPr>
        <w:pStyle w:val="BodytextWorldline"/>
        <w:rPr>
          <w:lang w:val="fr-FR"/>
        </w:rPr>
      </w:pPr>
      <w:r>
        <w:rPr>
          <w:lang w:val="fr-FR"/>
        </w:rPr>
        <w:t>Les fichiers actuels ne sont pas archivés dans un outil de gestion de conf</w:t>
      </w:r>
    </w:p>
    <w:p w14:paraId="692F500E" w14:textId="7CF544EE" w:rsidR="00A90D00" w:rsidRPr="009A1510" w:rsidRDefault="00A90D00" w:rsidP="009A1510">
      <w:pPr>
        <w:pStyle w:val="BodytextWorldline"/>
        <w:rPr>
          <w:lang w:val="fr-FR"/>
        </w:rPr>
      </w:pPr>
      <w:r w:rsidRPr="00A60BD2">
        <w:rPr>
          <w:highlight w:val="yellow"/>
          <w:lang w:val="fr-FR"/>
        </w:rPr>
        <w:t xml:space="preserve">EVOLUTION : </w:t>
      </w:r>
      <w:r w:rsidR="009F7DC0" w:rsidRPr="00A60BD2">
        <w:rPr>
          <w:highlight w:val="yellow"/>
          <w:lang w:val="fr-FR"/>
        </w:rPr>
        <w:t>sauvegarder les fichiers du script</w:t>
      </w:r>
    </w:p>
    <w:p w14:paraId="67E79A96" w14:textId="34BCBAD4" w:rsidR="001B0B3E" w:rsidRDefault="001B0B3E" w:rsidP="00020D14">
      <w:pPr>
        <w:pStyle w:val="Titre1"/>
        <w:rPr>
          <w:lang w:val="fr-FR"/>
        </w:rPr>
      </w:pPr>
      <w:bookmarkStart w:id="2" w:name="_Toc75341040"/>
      <w:r>
        <w:rPr>
          <w:lang w:val="fr-FR"/>
        </w:rPr>
        <w:lastRenderedPageBreak/>
        <w:t>Fichiers d’entrée</w:t>
      </w:r>
      <w:bookmarkEnd w:id="2"/>
    </w:p>
    <w:p w14:paraId="6B97B6C8" w14:textId="364BFDE9" w:rsidR="001B0B3E" w:rsidRDefault="001B0B3E" w:rsidP="001B0B3E">
      <w:pPr>
        <w:pStyle w:val="BodytextWorldline"/>
        <w:rPr>
          <w:lang w:val="fr-FR"/>
        </w:rPr>
      </w:pPr>
    </w:p>
    <w:p w14:paraId="1C5892D0" w14:textId="1787BE03" w:rsidR="001B0B3E" w:rsidRDefault="001B0B3E" w:rsidP="001B0B3E">
      <w:pPr>
        <w:pStyle w:val="BodytextWorldline"/>
        <w:rPr>
          <w:lang w:val="fr-FR"/>
        </w:rPr>
      </w:pPr>
      <w:r>
        <w:rPr>
          <w:lang w:val="fr-FR"/>
        </w:rPr>
        <w:t>Le script a besoin de plusieurs fichiers en entrée :</w:t>
      </w:r>
    </w:p>
    <w:p w14:paraId="715902B4" w14:textId="688755F9" w:rsidR="00870216" w:rsidRDefault="00F81BA8" w:rsidP="00870216">
      <w:pPr>
        <w:pStyle w:val="Titre2"/>
      </w:pPr>
      <w:bookmarkStart w:id="3" w:name="_Toc75341041"/>
      <w:proofErr w:type="spellStart"/>
      <w:r>
        <w:t>L</w:t>
      </w:r>
      <w:r w:rsidR="001B0B3E">
        <w:t>iste</w:t>
      </w:r>
      <w:proofErr w:type="spellEnd"/>
      <w:r w:rsidR="001B0B3E">
        <w:t xml:space="preserve"> des clients à ne pas facturer</w:t>
      </w:r>
      <w:r w:rsidR="00870216">
        <w:t>.</w:t>
      </w:r>
      <w:bookmarkEnd w:id="3"/>
    </w:p>
    <w:p w14:paraId="56865AD9" w14:textId="1BFE5454" w:rsidR="00CD66BB" w:rsidRDefault="00870216" w:rsidP="001B0B3E">
      <w:pPr>
        <w:pStyle w:val="BodytextWorldline"/>
        <w:rPr>
          <w:lang w:val="fr-FR"/>
        </w:rPr>
      </w:pPr>
      <w:r>
        <w:rPr>
          <w:lang w:val="fr-FR"/>
        </w:rPr>
        <w:t>C</w:t>
      </w:r>
      <w:r w:rsidR="00BD1B2F">
        <w:rPr>
          <w:lang w:val="fr-FR"/>
        </w:rPr>
        <w:t>ar ils ne sont pas dans notre scope ou parce qu’on ne les facture pas</w:t>
      </w:r>
      <w:r w:rsidR="00CD66BB">
        <w:rPr>
          <w:lang w:val="fr-FR"/>
        </w:rPr>
        <w:t>:</w:t>
      </w:r>
    </w:p>
    <w:p w14:paraId="15929542" w14:textId="77777777" w:rsidR="00CD66BB" w:rsidRDefault="00CD66BB" w:rsidP="00AB791F">
      <w:pPr>
        <w:pStyle w:val="BodytextWorldline"/>
        <w:numPr>
          <w:ilvl w:val="0"/>
          <w:numId w:val="34"/>
        </w:numPr>
        <w:rPr>
          <w:lang w:val="fr-FR"/>
        </w:rPr>
      </w:pPr>
      <w:r>
        <w:rPr>
          <w:lang w:val="fr-FR"/>
        </w:rPr>
        <w:t>Une majorité de clients sur PassPort</w:t>
      </w:r>
    </w:p>
    <w:p w14:paraId="717E554F" w14:textId="26C36D3A" w:rsidR="001B0B3E" w:rsidRDefault="00CD66BB" w:rsidP="00AB791F">
      <w:pPr>
        <w:pStyle w:val="BodytextWorldline"/>
        <w:numPr>
          <w:ilvl w:val="0"/>
          <w:numId w:val="34"/>
        </w:numPr>
        <w:rPr>
          <w:lang w:val="fr-FR"/>
        </w:rPr>
      </w:pPr>
      <w:r>
        <w:rPr>
          <w:lang w:val="fr-FR"/>
        </w:rPr>
        <w:t>INGENICO TEST sur PayView</w:t>
      </w:r>
    </w:p>
    <w:p w14:paraId="4BA6E270" w14:textId="41A6A654" w:rsidR="00CD66BB" w:rsidRDefault="00CD66BB" w:rsidP="00AB791F">
      <w:pPr>
        <w:pStyle w:val="BodytextWorldline"/>
        <w:numPr>
          <w:ilvl w:val="0"/>
          <w:numId w:val="34"/>
        </w:numPr>
        <w:rPr>
          <w:lang w:val="fr-FR"/>
        </w:rPr>
      </w:pPr>
      <w:r>
        <w:rPr>
          <w:lang w:val="fr-FR"/>
        </w:rPr>
        <w:t xml:space="preserve">PROGECARTE </w:t>
      </w:r>
      <w:r>
        <w:rPr>
          <w:lang w:val="fr-FR"/>
        </w:rPr>
        <w:t xml:space="preserve"> sur PassPort et PayView</w:t>
      </w:r>
    </w:p>
    <w:p w14:paraId="265D34A0" w14:textId="72EEA170" w:rsidR="00CD66BB" w:rsidRDefault="00704137" w:rsidP="001B0B3E">
      <w:pPr>
        <w:pStyle w:val="BodytextWorldline"/>
        <w:rPr>
          <w:lang w:val="fr-FR"/>
        </w:rPr>
      </w:pPr>
      <w:r>
        <w:rPr>
          <w:lang w:val="fr-FR"/>
        </w:rPr>
        <w:t xml:space="preserve">Ce fichier </w:t>
      </w:r>
      <w:r w:rsidR="00DC0E69">
        <w:rPr>
          <w:lang w:val="fr-FR"/>
        </w:rPr>
        <w:t>n’a pas été modifié depuis le début de PayView.</w:t>
      </w:r>
    </w:p>
    <w:p w14:paraId="47B42885" w14:textId="2C558698" w:rsidR="00DC0E69" w:rsidRDefault="00E94ACA" w:rsidP="001B0B3E">
      <w:pPr>
        <w:pStyle w:val="BodytextWorldline"/>
        <w:rPr>
          <w:lang w:val="fr-FR"/>
        </w:rPr>
      </w:pPr>
      <w:r>
        <w:rPr>
          <w:lang w:val="fr-FR"/>
        </w:rPr>
        <w:t xml:space="preserve">Ce fichier </w:t>
      </w:r>
      <w:r w:rsidR="00DC0E69">
        <w:rPr>
          <w:lang w:val="fr-FR"/>
        </w:rPr>
        <w:t>est mis à jour par Laure.</w:t>
      </w:r>
    </w:p>
    <w:p w14:paraId="3FDE66AD" w14:textId="3BD7DA84" w:rsidR="00A84E33" w:rsidRDefault="00DC0E69" w:rsidP="001B0B3E">
      <w:pPr>
        <w:pStyle w:val="BodytextWorldline"/>
        <w:rPr>
          <w:lang w:val="fr-FR"/>
        </w:rPr>
      </w:pPr>
      <w:r>
        <w:rPr>
          <w:lang w:val="fr-FR"/>
        </w:rPr>
        <w:t>Ce fichier est sur le réseau :</w:t>
      </w:r>
      <w:r w:rsidR="006947AC">
        <w:rPr>
          <w:lang w:val="fr-FR"/>
        </w:rPr>
        <w:t xml:space="preserve"> </w:t>
      </w:r>
      <w:r w:rsidR="00A84E33" w:rsidRPr="00A84E33">
        <w:rPr>
          <w:lang w:val="fr-FR"/>
        </w:rPr>
        <w:t>France - Marketing And Communication - 14. Projets\Payview\11.Scripts\Facturation\01.Inputs</w:t>
      </w:r>
      <w:r w:rsidR="006B6932">
        <w:rPr>
          <w:lang w:val="fr-FR"/>
        </w:rPr>
        <w:t>\</w:t>
      </w:r>
      <w:r w:rsidR="006B6932" w:rsidRPr="006B6932">
        <w:rPr>
          <w:lang w:val="fr-FR"/>
        </w:rPr>
        <w:t>clients_non_facturés.txt</w:t>
      </w:r>
    </w:p>
    <w:p w14:paraId="23E6638E" w14:textId="27BDFCCE" w:rsidR="00DC0E69" w:rsidRDefault="0074055C" w:rsidP="001B0B3E">
      <w:pPr>
        <w:pStyle w:val="BodytextWorldline"/>
        <w:rPr>
          <w:lang w:val="fr-FR"/>
        </w:rPr>
      </w:pPr>
      <w:hyperlink r:id="rId12" w:history="1">
        <w:r w:rsidRPr="00874E46">
          <w:rPr>
            <w:rStyle w:val="Lienhypertexte"/>
            <w:lang w:val="fr-FR"/>
          </w:rPr>
          <w:t>https://ingenicogroup.sharepoint.com/:t:/r/sites/France-MarketingAndCommunication/Shared%20Documents/14.%20Projets/Payview/11.Scripts/Facturation/01.Inputs/clients_non_factur%C3%A9s.txt?csf=1&amp;web=1&amp;e=Qhiwvd</w:t>
        </w:r>
      </w:hyperlink>
      <w:r>
        <w:rPr>
          <w:lang w:val="fr-FR"/>
        </w:rPr>
        <w:t xml:space="preserve"> </w:t>
      </w:r>
    </w:p>
    <w:p w14:paraId="21D1F995" w14:textId="7A740784" w:rsidR="00870216" w:rsidRDefault="00F81BA8" w:rsidP="00870216">
      <w:pPr>
        <w:pStyle w:val="Titre2"/>
      </w:pPr>
      <w:bookmarkStart w:id="4" w:name="_Toc75341042"/>
      <w:proofErr w:type="spellStart"/>
      <w:r>
        <w:t>L</w:t>
      </w:r>
      <w:r w:rsidR="00CD66BB">
        <w:t>iste</w:t>
      </w:r>
      <w:proofErr w:type="spellEnd"/>
      <w:r w:rsidR="00CD66BB">
        <w:t xml:space="preserve"> des SIMs de </w:t>
      </w:r>
      <w:r w:rsidR="00BD1B2F">
        <w:t>prêt.</w:t>
      </w:r>
      <w:bookmarkEnd w:id="4"/>
      <w:r w:rsidR="00BD1B2F">
        <w:t xml:space="preserve"> </w:t>
      </w:r>
    </w:p>
    <w:p w14:paraId="3C18599B" w14:textId="55EA716F" w:rsidR="00870216" w:rsidRDefault="00870216" w:rsidP="00870216">
      <w:pPr>
        <w:pStyle w:val="BodytextWorldline"/>
        <w:rPr>
          <w:lang w:val="fr-FR"/>
        </w:rPr>
      </w:pPr>
      <w:r>
        <w:rPr>
          <w:lang w:val="fr-FR"/>
        </w:rPr>
        <w:t xml:space="preserve">Ces </w:t>
      </w:r>
      <w:proofErr w:type="spellStart"/>
      <w:r>
        <w:rPr>
          <w:lang w:val="fr-FR"/>
        </w:rPr>
        <w:t>SIMs</w:t>
      </w:r>
      <w:proofErr w:type="spellEnd"/>
      <w:r>
        <w:rPr>
          <w:lang w:val="fr-FR"/>
        </w:rPr>
        <w:t xml:space="preserve"> présentes sur PassPort et PayView ne sont pas à facturer. </w:t>
      </w:r>
      <w:r w:rsidRPr="00675B5C">
        <w:rPr>
          <w:highlight w:val="yellow"/>
          <w:lang w:val="fr-FR"/>
        </w:rPr>
        <w:t>Le script de facturation ne regarde pas la date, uniquement l’</w:t>
      </w:r>
      <w:proofErr w:type="spellStart"/>
      <w:r w:rsidRPr="00675B5C">
        <w:rPr>
          <w:highlight w:val="yellow"/>
          <w:lang w:val="fr-FR"/>
        </w:rPr>
        <w:t>iccid</w:t>
      </w:r>
      <w:proofErr w:type="spellEnd"/>
      <w:r w:rsidRPr="00675B5C">
        <w:rPr>
          <w:highlight w:val="yellow"/>
          <w:lang w:val="fr-FR"/>
        </w:rPr>
        <w:t>.</w:t>
      </w:r>
      <w:r w:rsidR="00675B5C" w:rsidRPr="00675B5C">
        <w:rPr>
          <w:highlight w:val="yellow"/>
          <w:lang w:val="fr-FR"/>
        </w:rPr>
        <w:t xml:space="preserve"> Evolution à prévoir</w:t>
      </w:r>
      <w:r w:rsidR="00675B5C">
        <w:rPr>
          <w:highlight w:val="yellow"/>
          <w:lang w:val="fr-FR"/>
        </w:rPr>
        <w:t> </w:t>
      </w:r>
      <w:r w:rsidR="00675B5C" w:rsidRPr="00675B5C">
        <w:rPr>
          <w:highlight w:val="yellow"/>
          <w:lang w:val="fr-FR"/>
        </w:rPr>
        <w:t>: facturer quand la date d’expiration est passée</w:t>
      </w:r>
    </w:p>
    <w:p w14:paraId="2751491B" w14:textId="30980933" w:rsidR="00CD66BB" w:rsidRDefault="00704137" w:rsidP="001B0B3E">
      <w:pPr>
        <w:pStyle w:val="BodytextWorldline"/>
        <w:rPr>
          <w:lang w:val="fr-FR"/>
        </w:rPr>
      </w:pPr>
      <w:r>
        <w:rPr>
          <w:lang w:val="fr-FR"/>
        </w:rPr>
        <w:t>Ce fichier est m</w:t>
      </w:r>
      <w:r w:rsidR="00BD1B2F">
        <w:rPr>
          <w:lang w:val="fr-FR"/>
        </w:rPr>
        <w:t>is à jour par Maeva, Abdoulaye et Alyaa</w:t>
      </w:r>
      <w:r>
        <w:rPr>
          <w:lang w:val="fr-FR"/>
        </w:rPr>
        <w:t xml:space="preserve">, </w:t>
      </w:r>
      <w:r w:rsidR="00AA2F14">
        <w:rPr>
          <w:lang w:val="fr-FR"/>
        </w:rPr>
        <w:t xml:space="preserve">en fonction des cartes </w:t>
      </w:r>
      <w:proofErr w:type="spellStart"/>
      <w:r w:rsidR="00AA2F14">
        <w:rPr>
          <w:lang w:val="fr-FR"/>
        </w:rPr>
        <w:t>SIMs</w:t>
      </w:r>
      <w:proofErr w:type="spellEnd"/>
      <w:r w:rsidR="00AA2F14">
        <w:rPr>
          <w:lang w:val="fr-FR"/>
        </w:rPr>
        <w:t xml:space="preserve"> </w:t>
      </w:r>
      <w:r w:rsidR="00870216">
        <w:rPr>
          <w:lang w:val="fr-FR"/>
        </w:rPr>
        <w:t>prêtées</w:t>
      </w:r>
      <w:r w:rsidR="00AA2F14">
        <w:rPr>
          <w:lang w:val="fr-FR"/>
        </w:rPr>
        <w:t xml:space="preserve"> aux clients</w:t>
      </w:r>
      <w:r w:rsidR="00870216">
        <w:rPr>
          <w:lang w:val="fr-FR"/>
        </w:rPr>
        <w:t xml:space="preserve"> et des fin de période de prêt.</w:t>
      </w:r>
    </w:p>
    <w:p w14:paraId="1AD2235F" w14:textId="16954F1F" w:rsidR="00770EAF" w:rsidRDefault="00770EAF" w:rsidP="00770EAF">
      <w:pPr>
        <w:pStyle w:val="BodytextWorldline"/>
        <w:rPr>
          <w:lang w:val="fr-FR"/>
        </w:rPr>
      </w:pPr>
      <w:r>
        <w:rPr>
          <w:lang w:val="fr-FR"/>
        </w:rPr>
        <w:t>Ce fichier est sur le réseau :</w:t>
      </w:r>
      <w:r w:rsidR="006947AC">
        <w:rPr>
          <w:lang w:val="fr-FR"/>
        </w:rPr>
        <w:t xml:space="preserve"> </w:t>
      </w:r>
      <w:r w:rsidR="006947AC" w:rsidRPr="006947AC">
        <w:rPr>
          <w:lang w:val="fr-FR"/>
        </w:rPr>
        <w:t xml:space="preserve">France - Marketing And Communication - 14. Projets\Passerelles\SIM\SIM DE </w:t>
      </w:r>
      <w:r w:rsidR="006947AC">
        <w:rPr>
          <w:lang w:val="fr-FR"/>
        </w:rPr>
        <w:t>PRET\</w:t>
      </w:r>
      <w:r w:rsidR="006947AC" w:rsidRPr="006947AC">
        <w:rPr>
          <w:lang w:val="fr-FR"/>
        </w:rPr>
        <w:t>SIMs_de_pret.xlsx</w:t>
      </w:r>
    </w:p>
    <w:p w14:paraId="77361AC1" w14:textId="69DF4CBF" w:rsidR="00AA2F14" w:rsidRDefault="00073FDC" w:rsidP="001B0B3E">
      <w:pPr>
        <w:pStyle w:val="BodytextWorldline"/>
        <w:rPr>
          <w:lang w:val="fr-FR"/>
        </w:rPr>
      </w:pPr>
      <w:hyperlink r:id="rId13" w:history="1">
        <w:r w:rsidRPr="00874E46">
          <w:rPr>
            <w:rStyle w:val="Lienhypertexte"/>
            <w:lang w:val="fr-FR"/>
          </w:rPr>
          <w:t>https://ingenicogroup.sharepoint.com/:x:/r/sites/France-MarketingAndCommunication/Shared%20Documents/14.%20Projets/Passerelles/SIM/SIM%20DE%20PRET/SIMs_de_pret.xlsx?d=w222cd9036ad24789ab5f83cd31ea5dda&amp;csf=1&amp;web=1&amp;e=6LrScD</w:t>
        </w:r>
      </w:hyperlink>
      <w:r>
        <w:rPr>
          <w:lang w:val="fr-FR"/>
        </w:rPr>
        <w:t xml:space="preserve"> </w:t>
      </w:r>
    </w:p>
    <w:p w14:paraId="224783C4" w14:textId="5CC2B9D0" w:rsidR="00AA2F14" w:rsidRDefault="00F81BA8" w:rsidP="00770EAF">
      <w:pPr>
        <w:pStyle w:val="Titre2"/>
      </w:pPr>
      <w:bookmarkStart w:id="5" w:name="_Toc75341043"/>
      <w:proofErr w:type="spellStart"/>
      <w:r>
        <w:t>F</w:t>
      </w:r>
      <w:r w:rsidR="00870216">
        <w:t>ichier</w:t>
      </w:r>
      <w:proofErr w:type="spellEnd"/>
      <w:r w:rsidR="00870216">
        <w:t xml:space="preserve"> de </w:t>
      </w:r>
      <w:proofErr w:type="spellStart"/>
      <w:r w:rsidR="00870216">
        <w:t>correspondance</w:t>
      </w:r>
      <w:proofErr w:type="spellEnd"/>
      <w:r w:rsidR="00870216">
        <w:t xml:space="preserve"> </w:t>
      </w:r>
      <w:r w:rsidR="00770EAF">
        <w:t>des noms de clients sur PassPort et sur PayView</w:t>
      </w:r>
      <w:bookmarkEnd w:id="5"/>
    </w:p>
    <w:p w14:paraId="6AE5DE6D" w14:textId="77777777" w:rsidR="005A27CA" w:rsidRDefault="00770EAF" w:rsidP="001B0B3E">
      <w:pPr>
        <w:pStyle w:val="BodytextWorldline"/>
        <w:rPr>
          <w:lang w:val="fr-FR"/>
        </w:rPr>
      </w:pPr>
      <w:r>
        <w:rPr>
          <w:lang w:val="fr-FR"/>
        </w:rPr>
        <w:t xml:space="preserve">Ce fichier permet </w:t>
      </w:r>
    </w:p>
    <w:p w14:paraId="65EA3A3B" w14:textId="67CE0E14" w:rsidR="005A27CA" w:rsidRDefault="00741854" w:rsidP="00AB791F">
      <w:pPr>
        <w:pStyle w:val="BodytextWorldline"/>
        <w:numPr>
          <w:ilvl w:val="0"/>
          <w:numId w:val="35"/>
        </w:numPr>
        <w:rPr>
          <w:lang w:val="fr-FR"/>
        </w:rPr>
      </w:pPr>
      <w:r>
        <w:rPr>
          <w:lang w:val="fr-FR"/>
        </w:rPr>
        <w:t>d’associer un nom de client PassPort et un nom de client PayView</w:t>
      </w:r>
      <w:r w:rsidR="00A2784D">
        <w:rPr>
          <w:lang w:val="fr-FR"/>
        </w:rPr>
        <w:t xml:space="preserve"> pour </w:t>
      </w:r>
      <w:r w:rsidR="00A2784D">
        <w:rPr>
          <w:lang w:val="fr-FR"/>
        </w:rPr>
        <w:t xml:space="preserve">regrouper le nombre de </w:t>
      </w:r>
      <w:proofErr w:type="spellStart"/>
      <w:r w:rsidR="00A2784D">
        <w:rPr>
          <w:lang w:val="fr-FR"/>
        </w:rPr>
        <w:t>TPEs</w:t>
      </w:r>
      <w:proofErr w:type="spellEnd"/>
      <w:r w:rsidR="00A2784D">
        <w:rPr>
          <w:lang w:val="fr-FR"/>
        </w:rPr>
        <w:t xml:space="preserve"> sur PassPort et PayView et le nombre de </w:t>
      </w:r>
      <w:proofErr w:type="spellStart"/>
      <w:r w:rsidR="00A2784D">
        <w:rPr>
          <w:lang w:val="fr-FR"/>
        </w:rPr>
        <w:t>SIMs</w:t>
      </w:r>
      <w:proofErr w:type="spellEnd"/>
      <w:r w:rsidR="00A2784D">
        <w:rPr>
          <w:lang w:val="fr-FR"/>
        </w:rPr>
        <w:t xml:space="preserve"> par forfait sur PassPort et PayView</w:t>
      </w:r>
      <w:r w:rsidR="00437F77">
        <w:rPr>
          <w:lang w:val="fr-FR"/>
        </w:rPr>
        <w:t xml:space="preserve"> d’un </w:t>
      </w:r>
      <w:proofErr w:type="spellStart"/>
      <w:r w:rsidR="00437F77">
        <w:rPr>
          <w:lang w:val="fr-FR"/>
        </w:rPr>
        <w:t>meme</w:t>
      </w:r>
      <w:proofErr w:type="spellEnd"/>
      <w:r w:rsidR="00437F77">
        <w:rPr>
          <w:lang w:val="fr-FR"/>
        </w:rPr>
        <w:t xml:space="preserve"> client,</w:t>
      </w:r>
    </w:p>
    <w:p w14:paraId="64314C7E" w14:textId="66FEF133" w:rsidR="005A27CA" w:rsidRDefault="005A27CA" w:rsidP="00AB791F">
      <w:pPr>
        <w:pStyle w:val="BodytextWorldline"/>
        <w:numPr>
          <w:ilvl w:val="0"/>
          <w:numId w:val="35"/>
        </w:numPr>
        <w:rPr>
          <w:lang w:val="fr-FR"/>
        </w:rPr>
      </w:pPr>
      <w:r>
        <w:rPr>
          <w:lang w:val="fr-FR"/>
        </w:rPr>
        <w:t>d’indiquer la BU d’appartenance du client</w:t>
      </w:r>
      <w:r w:rsidR="00437F77">
        <w:rPr>
          <w:lang w:val="fr-FR"/>
        </w:rPr>
        <w:t>,</w:t>
      </w:r>
    </w:p>
    <w:p w14:paraId="0AF6CF0D" w14:textId="5D782CDC" w:rsidR="00633C01" w:rsidRDefault="00F6520A" w:rsidP="00AB791F">
      <w:pPr>
        <w:pStyle w:val="BodytextWorldline"/>
        <w:numPr>
          <w:ilvl w:val="0"/>
          <w:numId w:val="35"/>
        </w:numPr>
        <w:rPr>
          <w:lang w:val="fr-FR"/>
        </w:rPr>
      </w:pPr>
      <w:r>
        <w:rPr>
          <w:lang w:val="fr-FR"/>
        </w:rPr>
        <w:t xml:space="preserve">de fournir le </w:t>
      </w:r>
      <w:r w:rsidR="00B717BC">
        <w:rPr>
          <w:lang w:val="fr-FR"/>
        </w:rPr>
        <w:t>CODE CLIENT SAP et le CONTRAT SAP</w:t>
      </w:r>
      <w:r w:rsidR="00437F77">
        <w:rPr>
          <w:lang w:val="fr-FR"/>
        </w:rPr>
        <w:t>,</w:t>
      </w:r>
    </w:p>
    <w:p w14:paraId="37D16F0F" w14:textId="7B20EF12" w:rsidR="00B717BC" w:rsidRDefault="00B717BC" w:rsidP="00AB791F">
      <w:pPr>
        <w:pStyle w:val="BodytextWorldline"/>
        <w:numPr>
          <w:ilvl w:val="0"/>
          <w:numId w:val="35"/>
        </w:numPr>
        <w:rPr>
          <w:lang w:val="fr-FR"/>
        </w:rPr>
      </w:pPr>
      <w:r>
        <w:rPr>
          <w:lang w:val="fr-FR"/>
        </w:rPr>
        <w:t xml:space="preserve">d’indiquer si le client est exonéré de la surconsommation des cartes </w:t>
      </w:r>
      <w:proofErr w:type="spellStart"/>
      <w:r>
        <w:rPr>
          <w:lang w:val="fr-FR"/>
        </w:rPr>
        <w:t>SIMs</w:t>
      </w:r>
      <w:proofErr w:type="spellEnd"/>
      <w:r w:rsidR="00437F77">
        <w:rPr>
          <w:lang w:val="fr-FR"/>
        </w:rPr>
        <w:t>.</w:t>
      </w:r>
    </w:p>
    <w:p w14:paraId="2833D2FF" w14:textId="734CF297" w:rsidR="004432CE" w:rsidRDefault="004432CE" w:rsidP="001B0B3E">
      <w:pPr>
        <w:pStyle w:val="BodytextWorldline"/>
        <w:rPr>
          <w:lang w:val="fr-FR"/>
        </w:rPr>
      </w:pPr>
      <w:r>
        <w:rPr>
          <w:lang w:val="fr-FR"/>
        </w:rPr>
        <w:t>Ce fichier est mis à jour à chaque nouvelle création de client ou sous client sur PayView</w:t>
      </w:r>
      <w:r w:rsidR="00675B5C">
        <w:rPr>
          <w:lang w:val="fr-FR"/>
        </w:rPr>
        <w:t>.</w:t>
      </w:r>
    </w:p>
    <w:p w14:paraId="6B00A70D" w14:textId="77777777" w:rsidR="00E94ACA" w:rsidRDefault="00E94ACA" w:rsidP="00E94ACA">
      <w:pPr>
        <w:pStyle w:val="BodytextWorldline"/>
        <w:rPr>
          <w:lang w:val="fr-FR"/>
        </w:rPr>
      </w:pPr>
      <w:r>
        <w:rPr>
          <w:lang w:val="fr-FR"/>
        </w:rPr>
        <w:t>Ce fichier est mis à jour par Laure.</w:t>
      </w:r>
    </w:p>
    <w:p w14:paraId="29EB3712" w14:textId="7CE5299B" w:rsidR="006B6932" w:rsidRDefault="00E94ACA" w:rsidP="006B6932">
      <w:pPr>
        <w:pStyle w:val="BodytextWorldline"/>
        <w:rPr>
          <w:lang w:val="fr-FR"/>
        </w:rPr>
      </w:pPr>
      <w:r>
        <w:rPr>
          <w:lang w:val="fr-FR"/>
        </w:rPr>
        <w:t>Ce fichier est sur le réseau :</w:t>
      </w:r>
      <w:r w:rsidR="006947AC">
        <w:rPr>
          <w:lang w:val="fr-FR"/>
        </w:rPr>
        <w:t xml:space="preserve"> </w:t>
      </w:r>
      <w:r w:rsidR="006B6932" w:rsidRPr="00A84E33">
        <w:rPr>
          <w:lang w:val="fr-FR"/>
        </w:rPr>
        <w:t>France - Marketing And Communication - 14. Projets\Payview\11.Scripts\Facturation\01.Inputs</w:t>
      </w:r>
      <w:r w:rsidR="006B6932">
        <w:rPr>
          <w:lang w:val="fr-FR"/>
        </w:rPr>
        <w:t>\</w:t>
      </w:r>
      <w:r w:rsidR="006B6932" w:rsidRPr="006B6932">
        <w:rPr>
          <w:lang w:val="fr-FR"/>
        </w:rPr>
        <w:t>correspPayViewPassPort.xlsx</w:t>
      </w:r>
    </w:p>
    <w:p w14:paraId="1F533EEB" w14:textId="108FBF6F" w:rsidR="001B0B3E" w:rsidRPr="00020D14" w:rsidRDefault="00633C01" w:rsidP="006B6932">
      <w:pPr>
        <w:pStyle w:val="BodytextWorldline"/>
        <w:rPr>
          <w:lang w:val="fr-FR"/>
        </w:rPr>
      </w:pPr>
      <w:hyperlink r:id="rId14" w:history="1">
        <w:r w:rsidRPr="00874E46">
          <w:rPr>
            <w:rStyle w:val="Lienhypertexte"/>
            <w:lang w:val="fr-FR"/>
          </w:rPr>
          <w:t>https://ingenicogroup.sharepoint.com/:x:/r/sites/France-MarketingAndCommunication/Shared%20Documents/14.%20Projets/Payview/11.Scripts/Facturation/01.Inputs/correspPayViewPassPort.xlsx?d=w874e6a9d4ac64b239bae913c2a79d8ab&amp;csf=1&amp;web=1&amp;e=42bWdb</w:t>
        </w:r>
      </w:hyperlink>
      <w:r>
        <w:rPr>
          <w:lang w:val="fr-FR"/>
        </w:rPr>
        <w:t xml:space="preserve"> </w:t>
      </w:r>
    </w:p>
    <w:p w14:paraId="0F9A182D" w14:textId="3C7DB71B" w:rsidR="00C967C7" w:rsidRDefault="007D00AD" w:rsidP="00C967C7">
      <w:pPr>
        <w:pStyle w:val="Titre2"/>
      </w:pPr>
      <w:bookmarkStart w:id="6" w:name="_Toc75341044"/>
      <w:proofErr w:type="spellStart"/>
      <w:r>
        <w:t>F</w:t>
      </w:r>
      <w:r w:rsidR="00C967C7">
        <w:t>ichiers</w:t>
      </w:r>
      <w:proofErr w:type="spellEnd"/>
      <w:r w:rsidR="00C967C7">
        <w:t xml:space="preserve"> </w:t>
      </w:r>
      <w:proofErr w:type="spellStart"/>
      <w:r w:rsidR="00C967C7">
        <w:t>suffixés</w:t>
      </w:r>
      <w:bookmarkEnd w:id="6"/>
      <w:proofErr w:type="spellEnd"/>
    </w:p>
    <w:p w14:paraId="6108838D" w14:textId="4DC68BF2" w:rsidR="00C967C7" w:rsidRDefault="00C967C7" w:rsidP="00C967C7">
      <w:pPr>
        <w:pStyle w:val="BodytextWorldline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suffix</w:t>
      </w:r>
      <w:r>
        <w:t>é</w:t>
      </w:r>
      <w:r>
        <w:t>s</w:t>
      </w:r>
      <w:proofErr w:type="spellEnd"/>
      <w:r>
        <w:t xml:space="preserve"> </w:t>
      </w:r>
      <w:r>
        <w:t>“</w:t>
      </w:r>
      <w:r>
        <w:t>_PassPort</w:t>
      </w:r>
      <w:r>
        <w:t>”</w:t>
      </w:r>
      <w:r>
        <w:t xml:space="preserve"> </w:t>
      </w:r>
      <w:proofErr w:type="spellStart"/>
      <w:r>
        <w:t>servent</w:t>
      </w:r>
      <w:proofErr w:type="spellEnd"/>
      <w:r>
        <w:t xml:space="preserve"> a </w:t>
      </w:r>
      <w:proofErr w:type="spellStart"/>
      <w:r>
        <w:t>récuperer</w:t>
      </w:r>
      <w:proofErr w:type="spellEnd"/>
      <w:r>
        <w:t xml:space="preserve"> </w:t>
      </w:r>
      <w:proofErr w:type="spellStart"/>
      <w:r>
        <w:t>l’integralité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de PassPort</w:t>
      </w:r>
    </w:p>
    <w:p w14:paraId="1EAB9AE8" w14:textId="757EF15E" w:rsidR="00C967C7" w:rsidRDefault="00C967C7" w:rsidP="00C967C7">
      <w:pPr>
        <w:pStyle w:val="BodytextWorldline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suffix</w:t>
      </w:r>
      <w:r>
        <w:t>é</w:t>
      </w:r>
      <w:r>
        <w:t>s</w:t>
      </w:r>
      <w:proofErr w:type="spellEnd"/>
      <w:r>
        <w:t xml:space="preserve"> </w:t>
      </w:r>
      <w:r>
        <w:t>“_</w:t>
      </w:r>
      <w:r>
        <w:t>PayView</w:t>
      </w:r>
      <w:r>
        <w:t xml:space="preserve">” </w:t>
      </w:r>
      <w:proofErr w:type="spellStart"/>
      <w:r>
        <w:t>servent</w:t>
      </w:r>
      <w:proofErr w:type="spellEnd"/>
      <w:r>
        <w:t xml:space="preserve"> a </w:t>
      </w:r>
      <w:proofErr w:type="spellStart"/>
      <w:r w:rsidR="007D00AD">
        <w:t>récuperer</w:t>
      </w:r>
      <w:proofErr w:type="spellEnd"/>
      <w:r w:rsidR="007D00AD">
        <w:t xml:space="preserve"> </w:t>
      </w:r>
      <w:proofErr w:type="spellStart"/>
      <w:r w:rsidR="007D00AD">
        <w:t>l’integralité</w:t>
      </w:r>
      <w:proofErr w:type="spellEnd"/>
      <w:r w:rsidR="007D00AD">
        <w:t xml:space="preserve"> des </w:t>
      </w:r>
      <w:proofErr w:type="spellStart"/>
      <w:r w:rsidR="007D00AD">
        <w:t>données</w:t>
      </w:r>
      <w:proofErr w:type="spellEnd"/>
      <w:r w:rsidR="007D00AD">
        <w:t xml:space="preserve"> de </w:t>
      </w:r>
      <w:r w:rsidR="007D00AD">
        <w:t xml:space="preserve">PayView et comparer les </w:t>
      </w:r>
      <w:proofErr w:type="spellStart"/>
      <w:r w:rsidR="007D00AD">
        <w:t>données</w:t>
      </w:r>
      <w:proofErr w:type="spellEnd"/>
      <w:r w:rsidR="007D00AD">
        <w:t xml:space="preserve"> avec Preludd pour </w:t>
      </w:r>
      <w:proofErr w:type="spellStart"/>
      <w:r w:rsidR="007D00AD">
        <w:t>leur</w:t>
      </w:r>
      <w:proofErr w:type="spellEnd"/>
      <w:r w:rsidR="007D00AD">
        <w:t xml:space="preserve"> </w:t>
      </w:r>
      <w:proofErr w:type="spellStart"/>
      <w:r w:rsidR="007D00AD">
        <w:t>facturation</w:t>
      </w:r>
      <w:proofErr w:type="spellEnd"/>
      <w:r w:rsidR="007D00AD">
        <w:t xml:space="preserve"> </w:t>
      </w:r>
      <w:proofErr w:type="spellStart"/>
      <w:r w:rsidR="007D00AD">
        <w:t>envers</w:t>
      </w:r>
      <w:proofErr w:type="spellEnd"/>
      <w:r w:rsidR="007D00AD">
        <w:t xml:space="preserve"> Ingenico</w:t>
      </w:r>
    </w:p>
    <w:p w14:paraId="1F6E053C" w14:textId="47EA2EE9" w:rsidR="00C967C7" w:rsidRPr="00C967C7" w:rsidRDefault="00C967C7" w:rsidP="00C967C7">
      <w:pPr>
        <w:pStyle w:val="BodytextWorldline"/>
      </w:pPr>
    </w:p>
    <w:p w14:paraId="395D1BC0" w14:textId="229276E3" w:rsidR="00020D14" w:rsidRPr="00020D14" w:rsidRDefault="001B0B3E" w:rsidP="00020D14">
      <w:pPr>
        <w:pStyle w:val="Titre1"/>
        <w:rPr>
          <w:lang w:val="fr-FR"/>
        </w:rPr>
      </w:pPr>
      <w:bookmarkStart w:id="7" w:name="_Toc75341045"/>
      <w:r>
        <w:rPr>
          <w:lang w:val="fr-FR"/>
        </w:rPr>
        <w:lastRenderedPageBreak/>
        <w:t>Configuration du sc</w:t>
      </w:r>
      <w:r w:rsidR="00020D14" w:rsidRPr="00020D14">
        <w:rPr>
          <w:lang w:val="fr-FR"/>
        </w:rPr>
        <w:t>ript</w:t>
      </w:r>
      <w:bookmarkEnd w:id="7"/>
    </w:p>
    <w:p w14:paraId="47EEEA10" w14:textId="77777777" w:rsidR="00F4462F" w:rsidRPr="00020D14" w:rsidRDefault="00F4462F" w:rsidP="00F4462F">
      <w:pPr>
        <w:pStyle w:val="Titre2"/>
        <w:rPr>
          <w:lang w:val="fr-FR"/>
        </w:rPr>
      </w:pPr>
      <w:bookmarkStart w:id="8" w:name="_Toc75341046"/>
      <w:r w:rsidRPr="00020D14">
        <w:rPr>
          <w:lang w:val="fr-FR"/>
        </w:rPr>
        <w:t>Mettre à jour les mots de passe</w:t>
      </w:r>
      <w:bookmarkEnd w:id="8"/>
    </w:p>
    <w:p w14:paraId="33963CEF" w14:textId="60E64438" w:rsidR="00F4462F" w:rsidRPr="00020D14" w:rsidRDefault="00F4462F" w:rsidP="00F4462F">
      <w:pPr>
        <w:pStyle w:val="Titre3"/>
      </w:pPr>
      <w:bookmarkStart w:id="9" w:name="_Toc75341047"/>
      <w:r>
        <w:t xml:space="preserve">PayView </w:t>
      </w:r>
      <w:r w:rsidR="00765E5B">
        <w:t xml:space="preserve">- </w:t>
      </w:r>
      <w:r w:rsidRPr="00020D14">
        <w:t>FactuPayview.py (line 18)</w:t>
      </w:r>
      <w:bookmarkEnd w:id="9"/>
    </w:p>
    <w:p w14:paraId="25AC5D7D" w14:textId="77777777" w:rsidR="00F4462F" w:rsidRPr="00020D14" w:rsidRDefault="00F4462F" w:rsidP="00F4462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##################### EMAIL MOT DE PASSE PAYVIEW ADMIN ###########################</w:t>
      </w:r>
    </w:p>
    <w:p w14:paraId="608B54E2" w14:textId="77777777" w:rsidR="00F4462F" w:rsidRPr="00020D14" w:rsidRDefault="00F4462F" w:rsidP="00F4462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PAYVIEW_ADMIN_EMAIL=  #remplacer par l'email admin PayView de Laure</w:t>
      </w:r>
    </w:p>
    <w:p w14:paraId="5C443F16" w14:textId="5C1AD5F2" w:rsidR="00F4462F" w:rsidRDefault="00F4462F" w:rsidP="00F4462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PAYVIEW_ADMIN_MDP= #Remplacer par le mot de passe admin PayView de Laure</w:t>
      </w:r>
    </w:p>
    <w:p w14:paraId="523148C8" w14:textId="59A4103B" w:rsidR="00F4462F" w:rsidRPr="007C61DB" w:rsidRDefault="00F4462F" w:rsidP="00F4462F">
      <w:pPr>
        <w:pStyle w:val="BodytextWorldline"/>
        <w:rPr>
          <w:lang w:val="fr-FR"/>
        </w:rPr>
      </w:pPr>
      <w:r w:rsidRPr="00F4462F">
        <w:rPr>
          <w:highlight w:val="yellow"/>
          <w:lang w:val="fr-FR"/>
        </w:rPr>
        <w:t xml:space="preserve">EVOLUTION : </w:t>
      </w:r>
      <w:r w:rsidRPr="00F4462F">
        <w:rPr>
          <w:highlight w:val="yellow"/>
          <w:lang w:val="fr-FR"/>
        </w:rPr>
        <w:t>remplir ces variables depuis un fichier de paramètres</w:t>
      </w:r>
    </w:p>
    <w:p w14:paraId="413518CB" w14:textId="18FED396" w:rsidR="00F4462F" w:rsidRPr="00020D14" w:rsidRDefault="00F4462F" w:rsidP="00F4462F">
      <w:pPr>
        <w:pStyle w:val="Titre3"/>
      </w:pPr>
      <w:bookmarkStart w:id="10" w:name="_Toc75341048"/>
      <w:r>
        <w:t xml:space="preserve">PassPort </w:t>
      </w:r>
      <w:r w:rsidR="00765E5B">
        <w:t xml:space="preserve">- </w:t>
      </w:r>
      <w:r w:rsidRPr="00020D14">
        <w:t>mshAPI.py (line 70)</w:t>
      </w:r>
      <w:bookmarkEnd w:id="10"/>
    </w:p>
    <w:p w14:paraId="2D04E981" w14:textId="77777777" w:rsidR="00F4462F" w:rsidRPr="00020D14" w:rsidRDefault="00F4462F" w:rsidP="00F4462F">
      <w:pPr>
        <w:pStyle w:val="BodytextWorldline"/>
        <w:rPr>
          <w:i/>
          <w:iCs/>
          <w:lang w:val="fr-FR"/>
        </w:rPr>
      </w:pPr>
      <w:proofErr w:type="spellStart"/>
      <w:r w:rsidRPr="00020D14">
        <w:rPr>
          <w:i/>
          <w:iCs/>
          <w:lang w:val="fr-FR"/>
        </w:rPr>
        <w:t>def</w:t>
      </w:r>
      <w:proofErr w:type="spellEnd"/>
      <w:r w:rsidRPr="00020D14">
        <w:rPr>
          <w:i/>
          <w:iCs/>
          <w:lang w:val="fr-FR"/>
        </w:rPr>
        <w:t xml:space="preserve"> </w:t>
      </w:r>
      <w:proofErr w:type="spellStart"/>
      <w:r w:rsidRPr="00020D14">
        <w:rPr>
          <w:i/>
          <w:iCs/>
          <w:lang w:val="fr-FR"/>
        </w:rPr>
        <w:t>loginAsIngenico</w:t>
      </w:r>
      <w:proofErr w:type="spellEnd"/>
      <w:r w:rsidRPr="00020D14">
        <w:rPr>
          <w:i/>
          <w:iCs/>
          <w:lang w:val="fr-FR"/>
        </w:rPr>
        <w:t>(self):</w:t>
      </w:r>
    </w:p>
    <w:p w14:paraId="307ED7D3" w14:textId="77777777" w:rsidR="00F4462F" w:rsidRPr="00020D14" w:rsidRDefault="00F4462F" w:rsidP="00F4462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    #Remplacer par login/</w:t>
      </w:r>
      <w:proofErr w:type="spellStart"/>
      <w:r w:rsidRPr="00020D14">
        <w:rPr>
          <w:i/>
          <w:iCs/>
          <w:lang w:val="fr-FR"/>
        </w:rPr>
        <w:t>mdp</w:t>
      </w:r>
      <w:proofErr w:type="spellEnd"/>
      <w:r w:rsidRPr="00020D14">
        <w:rPr>
          <w:i/>
          <w:iCs/>
          <w:lang w:val="fr-FR"/>
        </w:rPr>
        <w:t xml:space="preserve"> Laure PassPort</w:t>
      </w:r>
    </w:p>
    <w:p w14:paraId="0D2A8AF4" w14:textId="77777777" w:rsidR="00F4462F" w:rsidRDefault="00F4462F" w:rsidP="00F4462F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    self.login(os.environ['PASSPORT_ADMIN_LOGIN'],os.environ['PASSPORT_ADMIN_MDP']) </w:t>
      </w:r>
    </w:p>
    <w:p w14:paraId="10015803" w14:textId="3F41C80A" w:rsidR="00F4462F" w:rsidRPr="007C61DB" w:rsidRDefault="00F4462F" w:rsidP="00F4462F">
      <w:pPr>
        <w:pStyle w:val="BodytextWorldline"/>
        <w:rPr>
          <w:lang w:val="fr-FR"/>
        </w:rPr>
      </w:pPr>
      <w:r w:rsidRPr="00F4462F">
        <w:rPr>
          <w:highlight w:val="yellow"/>
          <w:lang w:val="fr-FR"/>
        </w:rPr>
        <w:t>EVOLUTION : remplir ces variables depuis un fichier de paramètres</w:t>
      </w:r>
    </w:p>
    <w:p w14:paraId="77FE8764" w14:textId="28A7A184" w:rsidR="00020D14" w:rsidRPr="00020D14" w:rsidRDefault="00020D14" w:rsidP="00020D14">
      <w:pPr>
        <w:pStyle w:val="Titre2"/>
        <w:rPr>
          <w:lang w:val="fr-FR"/>
        </w:rPr>
      </w:pPr>
      <w:bookmarkStart w:id="11" w:name="_Toc75341049"/>
      <w:r w:rsidRPr="00020D14">
        <w:rPr>
          <w:lang w:val="fr-FR"/>
        </w:rPr>
        <w:t xml:space="preserve">Mettre </w:t>
      </w:r>
      <w:r w:rsidR="0086098F" w:rsidRPr="00020D14">
        <w:rPr>
          <w:lang w:val="fr-FR"/>
        </w:rPr>
        <w:t>à</w:t>
      </w:r>
      <w:r w:rsidRPr="00020D14">
        <w:rPr>
          <w:lang w:val="fr-FR"/>
        </w:rPr>
        <w:t xml:space="preserve"> jour les chemins des fichiers d'entrée </w:t>
      </w:r>
      <w:r w:rsidR="00765E5B">
        <w:rPr>
          <w:lang w:val="fr-FR"/>
        </w:rPr>
        <w:t xml:space="preserve">- </w:t>
      </w:r>
      <w:r w:rsidRPr="00020D14">
        <w:rPr>
          <w:lang w:val="fr-FR"/>
        </w:rPr>
        <w:t>FactuPayview.py (line 18)</w:t>
      </w:r>
      <w:bookmarkEnd w:id="11"/>
    </w:p>
    <w:p w14:paraId="7A9CEE80" w14:textId="2793C5F2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##################### CHEMINS DES FICHIERS D'ENTREES ##############################</w:t>
      </w:r>
    </w:p>
    <w:p w14:paraId="7176A958" w14:textId="6B1D8CE2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CLIENTS_IGNORES                     = r'C:\Users\squack\Documents\_PAYVIEW\FACTURATION\Inputs\clients_non_facturés.txt'</w:t>
      </w:r>
    </w:p>
    <w:p w14:paraId="704B971E" w14:textId="67B2AE3D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FICHIER_SIM_PRET                    = r"C:\Users\squack\Documents\_PAYVIEW\FACTURATION\Inputs\SIMs_de_pret.xlsx"</w:t>
      </w:r>
    </w:p>
    <w:p w14:paraId="1EF1475F" w14:textId="176EA030" w:rsid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FICHIER_CORRESPONDANCE_NOMS_CLIENTS = r'C:\Users\squack\Documents\_PAYVIEW\FACTURATION\Inputs\correspPayViewPassPort.xlsx'</w:t>
      </w:r>
    </w:p>
    <w:p w14:paraId="3557AB87" w14:textId="77777777" w:rsidR="00D90994" w:rsidRPr="007C61DB" w:rsidRDefault="00D90994" w:rsidP="00D90994">
      <w:pPr>
        <w:pStyle w:val="BodytextWorldline"/>
        <w:rPr>
          <w:lang w:val="fr-FR"/>
        </w:rPr>
      </w:pPr>
      <w:r w:rsidRPr="00F4462F">
        <w:rPr>
          <w:highlight w:val="yellow"/>
          <w:lang w:val="fr-FR"/>
        </w:rPr>
        <w:t>EVOLUTION : remplir ces variables depuis un fichier de paramètres</w:t>
      </w:r>
    </w:p>
    <w:p w14:paraId="7F5C2378" w14:textId="77777777" w:rsidR="00D90994" w:rsidRDefault="00D90994" w:rsidP="00D90994">
      <w:pPr>
        <w:pStyle w:val="BodytextWorldline"/>
        <w:rPr>
          <w:lang w:val="fr-FR"/>
        </w:rPr>
      </w:pPr>
      <w:r w:rsidRPr="00443AA6">
        <w:rPr>
          <w:highlight w:val="yellow"/>
          <w:lang w:val="fr-FR"/>
        </w:rPr>
        <w:t>EVOLUTION : pointer vers les fichiers sur le réseau, cette action sera à faire 1 seule fois</w:t>
      </w:r>
    </w:p>
    <w:p w14:paraId="2E05D704" w14:textId="2D1E855F" w:rsidR="00D90994" w:rsidRPr="00020D14" w:rsidRDefault="00D90994" w:rsidP="00D90994">
      <w:pPr>
        <w:pStyle w:val="Titre2"/>
        <w:rPr>
          <w:lang w:val="fr-FR"/>
        </w:rPr>
      </w:pPr>
      <w:bookmarkStart w:id="12" w:name="_Toc75341050"/>
      <w:r w:rsidRPr="00020D14">
        <w:rPr>
          <w:lang w:val="fr-FR"/>
        </w:rPr>
        <w:t>Mettre à jour les chemins des fichiers de sortie</w:t>
      </w:r>
      <w:r>
        <w:rPr>
          <w:lang w:val="fr-FR"/>
        </w:rPr>
        <w:t xml:space="preserve"> </w:t>
      </w:r>
      <w:r w:rsidR="00765E5B">
        <w:rPr>
          <w:lang w:val="fr-FR"/>
        </w:rPr>
        <w:t xml:space="preserve">- </w:t>
      </w:r>
      <w:r w:rsidRPr="00020D14">
        <w:rPr>
          <w:lang w:val="fr-FR"/>
        </w:rPr>
        <w:t>FactuPayview.py (line 18)</w:t>
      </w:r>
      <w:bookmarkEnd w:id="12"/>
    </w:p>
    <w:p w14:paraId="294BC986" w14:textId="77777777" w:rsidR="00020D14" w:rsidRPr="00020D14" w:rsidRDefault="00020D14" w:rsidP="00020D14">
      <w:pPr>
        <w:pStyle w:val="BodytextWorldline"/>
        <w:rPr>
          <w:i/>
          <w:iCs/>
          <w:lang w:val="fr-FR"/>
        </w:rPr>
      </w:pPr>
    </w:p>
    <w:p w14:paraId="5B7EF47E" w14:textId="60A39175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##################### CHEMINS DES FICHIERS GENERES ##############################</w:t>
      </w:r>
    </w:p>
    <w:p w14:paraId="3076654F" w14:textId="15B18155" w:rsid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DOSSIER_GENERATION_RESULTATS        = </w:t>
      </w:r>
      <w:proofErr w:type="spellStart"/>
      <w:r w:rsidRPr="00020D14">
        <w:rPr>
          <w:i/>
          <w:iCs/>
          <w:lang w:val="fr-FR"/>
        </w:rPr>
        <w:t>r'C</w:t>
      </w:r>
      <w:proofErr w:type="spellEnd"/>
      <w:r w:rsidRPr="00020D14">
        <w:rPr>
          <w:i/>
          <w:iCs/>
          <w:lang w:val="fr-FR"/>
        </w:rPr>
        <w:t>:\</w:t>
      </w:r>
      <w:proofErr w:type="spellStart"/>
      <w:r w:rsidRPr="00020D14">
        <w:rPr>
          <w:i/>
          <w:iCs/>
          <w:lang w:val="fr-FR"/>
        </w:rPr>
        <w:t>Users</w:t>
      </w:r>
      <w:proofErr w:type="spellEnd"/>
      <w:r w:rsidRPr="00020D14">
        <w:rPr>
          <w:i/>
          <w:iCs/>
          <w:lang w:val="fr-FR"/>
        </w:rPr>
        <w:t>\</w:t>
      </w:r>
      <w:proofErr w:type="spellStart"/>
      <w:r w:rsidRPr="00020D14">
        <w:rPr>
          <w:i/>
          <w:iCs/>
          <w:lang w:val="fr-FR"/>
        </w:rPr>
        <w:t>squack</w:t>
      </w:r>
      <w:proofErr w:type="spellEnd"/>
      <w:r w:rsidRPr="00020D14">
        <w:rPr>
          <w:i/>
          <w:iCs/>
          <w:lang w:val="fr-FR"/>
        </w:rPr>
        <w:t>\Documents\_PAYVIEW\FACTURATION\</w:t>
      </w:r>
      <w:proofErr w:type="spellStart"/>
      <w:r w:rsidRPr="00020D14">
        <w:rPr>
          <w:i/>
          <w:iCs/>
          <w:lang w:val="fr-FR"/>
        </w:rPr>
        <w:t>Generated</w:t>
      </w:r>
      <w:proofErr w:type="spellEnd"/>
      <w:r w:rsidRPr="00020D14">
        <w:rPr>
          <w:i/>
          <w:iCs/>
          <w:lang w:val="fr-FR"/>
        </w:rPr>
        <w:t>'</w:t>
      </w:r>
    </w:p>
    <w:p w14:paraId="57A93EAD" w14:textId="38F9B86A" w:rsidR="004A2C89" w:rsidRDefault="004A2C89" w:rsidP="004A2C89">
      <w:pPr>
        <w:pStyle w:val="BodytextWorldline"/>
        <w:rPr>
          <w:lang w:val="fr-FR"/>
        </w:rPr>
      </w:pPr>
      <w:r w:rsidRPr="00F4462F">
        <w:rPr>
          <w:highlight w:val="yellow"/>
          <w:lang w:val="fr-FR"/>
        </w:rPr>
        <w:t>EVOLUTION : remplir ces variables depuis un fichier de paramètres</w:t>
      </w:r>
    </w:p>
    <w:p w14:paraId="5F249C10" w14:textId="44804907" w:rsidR="000C06C4" w:rsidRPr="007C61DB" w:rsidRDefault="000C06C4" w:rsidP="004A2C89">
      <w:pPr>
        <w:pStyle w:val="BodytextWorldline"/>
        <w:rPr>
          <w:lang w:val="fr-FR"/>
        </w:rPr>
      </w:pPr>
      <w:r w:rsidRPr="002878DE">
        <w:rPr>
          <w:highlight w:val="yellow"/>
          <w:lang w:val="fr-FR"/>
        </w:rPr>
        <w:t>EVOLUTION : sauvegarder les fichiers d’entrée dans un répertoire « Inputs »</w:t>
      </w:r>
    </w:p>
    <w:p w14:paraId="683E9113" w14:textId="2CB85E85" w:rsidR="00020D14" w:rsidRPr="00020D14" w:rsidRDefault="00020D14" w:rsidP="00020D14">
      <w:pPr>
        <w:pStyle w:val="Titre2"/>
        <w:rPr>
          <w:lang w:val="fr-FR"/>
        </w:rPr>
      </w:pPr>
      <w:bookmarkStart w:id="13" w:name="_Toc75341051"/>
      <w:r w:rsidRPr="00020D14">
        <w:rPr>
          <w:lang w:val="fr-FR"/>
        </w:rPr>
        <w:t xml:space="preserve">Mettre </w:t>
      </w:r>
      <w:r w:rsidR="00446D49" w:rsidRPr="00020D14">
        <w:rPr>
          <w:lang w:val="fr-FR"/>
        </w:rPr>
        <w:t>à</w:t>
      </w:r>
      <w:r w:rsidRPr="00020D14">
        <w:rPr>
          <w:lang w:val="fr-FR"/>
        </w:rPr>
        <w:t xml:space="preserve"> jour le mois d'exécution du script</w:t>
      </w:r>
      <w:r>
        <w:rPr>
          <w:lang w:val="fr-FR"/>
        </w:rPr>
        <w:t xml:space="preserve"> </w:t>
      </w:r>
      <w:r w:rsidR="00765E5B">
        <w:rPr>
          <w:lang w:val="fr-FR"/>
        </w:rPr>
        <w:t xml:space="preserve">- </w:t>
      </w:r>
      <w:r w:rsidRPr="00020D14">
        <w:rPr>
          <w:lang w:val="fr-FR"/>
        </w:rPr>
        <w:t>FactuPayview.py (line 537)</w:t>
      </w:r>
      <w:bookmarkEnd w:id="13"/>
    </w:p>
    <w:p w14:paraId="013BA23F" w14:textId="4E64F860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#Début du script</w:t>
      </w:r>
    </w:p>
    <w:p w14:paraId="67CBFA50" w14:textId="12995205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if __</w:t>
      </w:r>
      <w:proofErr w:type="spellStart"/>
      <w:r w:rsidRPr="00020D14">
        <w:rPr>
          <w:i/>
          <w:iCs/>
          <w:lang w:val="fr-FR"/>
        </w:rPr>
        <w:t>name</w:t>
      </w:r>
      <w:proofErr w:type="spellEnd"/>
      <w:r w:rsidRPr="00020D14">
        <w:rPr>
          <w:i/>
          <w:iCs/>
          <w:lang w:val="fr-FR"/>
        </w:rPr>
        <w:t>__ == "__main__":</w:t>
      </w:r>
    </w:p>
    <w:p w14:paraId="174ECE72" w14:textId="1EEC46CF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</w:r>
      <w:proofErr w:type="spellStart"/>
      <w:r w:rsidRPr="00020D14">
        <w:rPr>
          <w:i/>
          <w:iCs/>
          <w:lang w:val="fr-FR"/>
        </w:rPr>
        <w:t>locale.setlocale</w:t>
      </w:r>
      <w:proofErr w:type="spellEnd"/>
      <w:r w:rsidRPr="00020D14">
        <w:rPr>
          <w:i/>
          <w:iCs/>
          <w:lang w:val="fr-FR"/>
        </w:rPr>
        <w:t>(</w:t>
      </w:r>
      <w:proofErr w:type="spellStart"/>
      <w:r w:rsidRPr="00020D14">
        <w:rPr>
          <w:i/>
          <w:iCs/>
          <w:lang w:val="fr-FR"/>
        </w:rPr>
        <w:t>locale.LC_ALL</w:t>
      </w:r>
      <w:proofErr w:type="spellEnd"/>
      <w:r w:rsidRPr="00020D14">
        <w:rPr>
          <w:i/>
          <w:iCs/>
          <w:lang w:val="fr-FR"/>
        </w:rPr>
        <w:t>, '') #set local en Français</w:t>
      </w:r>
    </w:p>
    <w:p w14:paraId="4552A243" w14:textId="6965477E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</w:r>
      <w:proofErr w:type="spellStart"/>
      <w:r w:rsidRPr="00020D14">
        <w:rPr>
          <w:i/>
          <w:iCs/>
          <w:lang w:val="fr-FR"/>
        </w:rPr>
        <w:t>setLogger</w:t>
      </w:r>
      <w:proofErr w:type="spellEnd"/>
      <w:r w:rsidRPr="00020D14">
        <w:rPr>
          <w:i/>
          <w:iCs/>
          <w:lang w:val="fr-FR"/>
        </w:rPr>
        <w:t>()</w:t>
      </w:r>
    </w:p>
    <w:p w14:paraId="0E27BCAF" w14:textId="6D7493DF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  <w:t>mois =12</w:t>
      </w:r>
    </w:p>
    <w:p w14:paraId="257E3EF9" w14:textId="47274388" w:rsid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ab/>
        <w:t>année = 2020</w:t>
      </w:r>
    </w:p>
    <w:p w14:paraId="3D631EFB" w14:textId="16F494AE" w:rsidR="00443AA6" w:rsidRPr="007C61DB" w:rsidRDefault="00443AA6" w:rsidP="00443AA6">
      <w:pPr>
        <w:pStyle w:val="BodytextWorldline"/>
        <w:rPr>
          <w:lang w:val="fr-FR"/>
        </w:rPr>
      </w:pPr>
      <w:r w:rsidRPr="00443AA6">
        <w:rPr>
          <w:highlight w:val="yellow"/>
          <w:lang w:val="fr-FR"/>
        </w:rPr>
        <w:t>EVOLUTION :</w:t>
      </w:r>
      <w:r w:rsidRPr="007A16DF">
        <w:rPr>
          <w:highlight w:val="yellow"/>
          <w:lang w:val="fr-FR"/>
        </w:rPr>
        <w:t xml:space="preserve"> </w:t>
      </w:r>
      <w:r w:rsidR="00DC5206">
        <w:rPr>
          <w:highlight w:val="yellow"/>
          <w:lang w:val="fr-FR"/>
        </w:rPr>
        <w:t xml:space="preserve">remplir cette variable depuis un paramètre, </w:t>
      </w:r>
      <w:r w:rsidRPr="007A16DF">
        <w:rPr>
          <w:highlight w:val="yellow"/>
          <w:lang w:val="fr-FR"/>
        </w:rPr>
        <w:t xml:space="preserve">passer le mois et l’année en </w:t>
      </w:r>
      <w:proofErr w:type="spellStart"/>
      <w:r w:rsidRPr="007A16DF">
        <w:rPr>
          <w:highlight w:val="yellow"/>
          <w:lang w:val="fr-FR"/>
        </w:rPr>
        <w:t>parametre</w:t>
      </w:r>
      <w:proofErr w:type="spellEnd"/>
      <w:r w:rsidRPr="007A16DF">
        <w:rPr>
          <w:highlight w:val="yellow"/>
          <w:lang w:val="fr-FR"/>
        </w:rPr>
        <w:t xml:space="preserve"> </w:t>
      </w:r>
      <w:r w:rsidR="00DC5206">
        <w:rPr>
          <w:highlight w:val="yellow"/>
          <w:lang w:val="fr-FR"/>
        </w:rPr>
        <w:t xml:space="preserve">du script </w:t>
      </w:r>
      <w:r w:rsidRPr="007A16DF">
        <w:rPr>
          <w:highlight w:val="yellow"/>
          <w:lang w:val="fr-FR"/>
        </w:rPr>
        <w:t>par exemple sous la forme</w:t>
      </w:r>
      <w:r w:rsidR="007A16DF" w:rsidRPr="007A16DF">
        <w:rPr>
          <w:highlight w:val="yellow"/>
          <w:lang w:val="fr-FR"/>
        </w:rPr>
        <w:t xml:space="preserve"> MMAAAA, ou s’il y a une interface graphique via un menu déroulant</w:t>
      </w:r>
    </w:p>
    <w:p w14:paraId="547A40DF" w14:textId="7342AD44" w:rsidR="00020D14" w:rsidRPr="00020D14" w:rsidRDefault="00020D14" w:rsidP="00020D14">
      <w:pPr>
        <w:pStyle w:val="Titre2"/>
        <w:rPr>
          <w:lang w:val="fr-FR"/>
        </w:rPr>
      </w:pPr>
      <w:bookmarkStart w:id="14" w:name="_Toc75341052"/>
      <w:r w:rsidRPr="00020D14">
        <w:rPr>
          <w:lang w:val="fr-FR"/>
        </w:rPr>
        <w:lastRenderedPageBreak/>
        <w:t xml:space="preserve">Mettre </w:t>
      </w:r>
      <w:r w:rsidR="00446D49" w:rsidRPr="00020D14">
        <w:rPr>
          <w:lang w:val="fr-FR"/>
        </w:rPr>
        <w:t>à</w:t>
      </w:r>
      <w:r w:rsidRPr="00020D14">
        <w:rPr>
          <w:lang w:val="fr-FR"/>
        </w:rPr>
        <w:t xml:space="preserve"> jour les fichiers </w:t>
      </w:r>
      <w:r w:rsidR="00765E5B">
        <w:rPr>
          <w:lang w:val="fr-FR"/>
        </w:rPr>
        <w:t>des données à traiter -</w:t>
      </w:r>
      <w:r w:rsidRPr="00020D14">
        <w:rPr>
          <w:lang w:val="fr-FR"/>
        </w:rPr>
        <w:t xml:space="preserve"> FactuPayview.py (line 547)</w:t>
      </w:r>
      <w:bookmarkEnd w:id="14"/>
    </w:p>
    <w:p w14:paraId="71179376" w14:textId="32CE72FF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># Remplacer les valeurs par None sur les 2 lignes pour récupérer les données de PassPort et PayView</w:t>
      </w:r>
    </w:p>
    <w:p w14:paraId="3080F7A6" w14:textId="1978547C" w:rsidR="00020D14" w:rsidRPr="00020D14" w:rsidRDefault="00020D14" w:rsidP="00020D14">
      <w:pPr>
        <w:pStyle w:val="BodytextWorldline"/>
        <w:rPr>
          <w:i/>
          <w:iCs/>
          <w:lang w:val="fr-FR"/>
        </w:rPr>
      </w:pPr>
      <w:r w:rsidRPr="00020D14">
        <w:rPr>
          <w:i/>
          <w:iCs/>
          <w:lang w:val="fr-FR"/>
        </w:rPr>
        <w:t xml:space="preserve">PASSPORT_ZIP_DIRECTORY      =   </w:t>
      </w:r>
      <w:proofErr w:type="spellStart"/>
      <w:r w:rsidRPr="00020D14">
        <w:rPr>
          <w:i/>
          <w:iCs/>
          <w:lang w:val="fr-FR"/>
        </w:rPr>
        <w:t>r'C</w:t>
      </w:r>
      <w:proofErr w:type="spellEnd"/>
      <w:r w:rsidRPr="00020D14">
        <w:rPr>
          <w:i/>
          <w:iCs/>
          <w:lang w:val="fr-FR"/>
        </w:rPr>
        <w:t>:\</w:t>
      </w:r>
      <w:proofErr w:type="spellStart"/>
      <w:r w:rsidRPr="00020D14">
        <w:rPr>
          <w:i/>
          <w:iCs/>
          <w:lang w:val="fr-FR"/>
        </w:rPr>
        <w:t>Users</w:t>
      </w:r>
      <w:proofErr w:type="spellEnd"/>
      <w:r w:rsidRPr="00020D14">
        <w:rPr>
          <w:i/>
          <w:iCs/>
          <w:lang w:val="fr-FR"/>
        </w:rPr>
        <w:t>\...\DataPassPort' ou None</w:t>
      </w:r>
    </w:p>
    <w:p w14:paraId="20858114" w14:textId="365AC19D" w:rsidR="00C6265C" w:rsidRDefault="00020D14" w:rsidP="00020D14">
      <w:pPr>
        <w:pStyle w:val="BodytextWorldline"/>
        <w:rPr>
          <w:i/>
          <w:iCs/>
        </w:rPr>
      </w:pPr>
      <w:r w:rsidRPr="00020D14">
        <w:rPr>
          <w:i/>
          <w:iCs/>
        </w:rPr>
        <w:t xml:space="preserve">PAYVIEW_DATA_DIRECTORY      =   </w:t>
      </w:r>
      <w:proofErr w:type="spellStart"/>
      <w:r w:rsidRPr="00020D14">
        <w:rPr>
          <w:i/>
          <w:iCs/>
        </w:rPr>
        <w:t>r'C</w:t>
      </w:r>
      <w:proofErr w:type="spellEnd"/>
      <w:r w:rsidRPr="00020D14">
        <w:rPr>
          <w:i/>
          <w:iCs/>
        </w:rPr>
        <w:t xml:space="preserve">:\Users\...\DataPayView' </w:t>
      </w:r>
      <w:proofErr w:type="spellStart"/>
      <w:r w:rsidRPr="00020D14">
        <w:rPr>
          <w:i/>
          <w:iCs/>
        </w:rPr>
        <w:t>ou</w:t>
      </w:r>
      <w:proofErr w:type="spellEnd"/>
      <w:r w:rsidRPr="00020D14">
        <w:rPr>
          <w:i/>
          <w:iCs/>
        </w:rPr>
        <w:t xml:space="preserve"> None</w:t>
      </w:r>
    </w:p>
    <w:p w14:paraId="0E93A913" w14:textId="77777777" w:rsidR="005E19A1" w:rsidRDefault="005E19A1" w:rsidP="00020D14">
      <w:pPr>
        <w:pStyle w:val="BodytextWorldline"/>
      </w:pPr>
    </w:p>
    <w:p w14:paraId="52C2641A" w14:textId="0BE941F2" w:rsidR="00C6265C" w:rsidRDefault="00C05407" w:rsidP="00020D14">
      <w:pPr>
        <w:pStyle w:val="BodytextWorldline"/>
      </w:pPr>
      <w:proofErr w:type="spellStart"/>
      <w:r>
        <w:t>Ces</w:t>
      </w:r>
      <w:proofErr w:type="spellEnd"/>
      <w:r>
        <w:t xml:space="preserve"> variables </w:t>
      </w:r>
      <w:proofErr w:type="spellStart"/>
      <w:r>
        <w:t>indiquent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chercher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 PassPort et PayView.</w:t>
      </w:r>
    </w:p>
    <w:p w14:paraId="3B1D8EF5" w14:textId="77777777" w:rsidR="005E19A1" w:rsidRDefault="00C05407" w:rsidP="00AB791F">
      <w:pPr>
        <w:pStyle w:val="BodytextWorldline"/>
        <w:numPr>
          <w:ilvl w:val="0"/>
          <w:numId w:val="36"/>
        </w:numPr>
      </w:pPr>
      <w:r>
        <w:t xml:space="preserve">Si </w:t>
      </w:r>
      <w:proofErr w:type="spellStart"/>
      <w:r>
        <w:t>c’est</w:t>
      </w:r>
      <w:proofErr w:type="spellEnd"/>
      <w:r>
        <w:t xml:space="preserve"> None, le script </w:t>
      </w:r>
      <w:proofErr w:type="spellStart"/>
      <w:r>
        <w:t>recupere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sur 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respectifs</w:t>
      </w:r>
      <w:proofErr w:type="spellEnd"/>
      <w:r>
        <w:t xml:space="preserve"> via les API</w:t>
      </w:r>
    </w:p>
    <w:p w14:paraId="35637F5F" w14:textId="4BFE5BA8" w:rsidR="00C05407" w:rsidRPr="00C6265C" w:rsidRDefault="005E19A1" w:rsidP="00AB791F">
      <w:pPr>
        <w:pStyle w:val="BodytextWorldline"/>
        <w:numPr>
          <w:ilvl w:val="0"/>
          <w:numId w:val="36"/>
        </w:numPr>
      </w:pPr>
      <w:r>
        <w:t>S</w:t>
      </w:r>
      <w:r w:rsidR="00C05407">
        <w:t xml:space="preserve">i </w:t>
      </w:r>
      <w:proofErr w:type="spellStart"/>
      <w:r w:rsidR="00C05407">
        <w:t>c’est</w:t>
      </w:r>
      <w:proofErr w:type="spellEnd"/>
      <w:r w:rsidR="00C05407">
        <w:t xml:space="preserve"> un </w:t>
      </w:r>
      <w:proofErr w:type="spellStart"/>
      <w:r w:rsidR="00C05407">
        <w:t>chemin</w:t>
      </w:r>
      <w:proofErr w:type="spellEnd"/>
      <w:r>
        <w:t xml:space="preserve">, le script </w:t>
      </w:r>
      <w:proofErr w:type="spellStart"/>
      <w:r>
        <w:t>récupere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dans </w:t>
      </w:r>
      <w:proofErr w:type="spellStart"/>
      <w:r>
        <w:t>ces</w:t>
      </w:r>
      <w:proofErr w:type="spellEnd"/>
      <w:r>
        <w:t xml:space="preserve"> repertoires.</w:t>
      </w:r>
      <w:r w:rsidR="00C05407">
        <w:t xml:space="preserve"> </w:t>
      </w:r>
      <w:proofErr w:type="spellStart"/>
      <w:r>
        <w:t>Cela</w:t>
      </w:r>
      <w:proofErr w:type="spellEnd"/>
      <w:r w:rsidR="00C05407">
        <w:t xml:space="preserve"> </w:t>
      </w:r>
      <w:proofErr w:type="spellStart"/>
      <w:r w:rsidR="00C05407">
        <w:t>veut</w:t>
      </w:r>
      <w:proofErr w:type="spellEnd"/>
      <w:r w:rsidR="00C05407">
        <w:t xml:space="preserve"> dire que les </w:t>
      </w:r>
      <w:proofErr w:type="spellStart"/>
      <w:r w:rsidR="00C05407">
        <w:t>données</w:t>
      </w:r>
      <w:proofErr w:type="spellEnd"/>
      <w:r w:rsidR="00C05407">
        <w:t xml:space="preserve"> </w:t>
      </w:r>
      <w:proofErr w:type="spellStart"/>
      <w:r w:rsidR="00C05407">
        <w:t>ont</w:t>
      </w:r>
      <w:proofErr w:type="spellEnd"/>
      <w:r w:rsidR="00C05407">
        <w:t xml:space="preserve"> déjà </w:t>
      </w:r>
      <w:proofErr w:type="spellStart"/>
      <w:r w:rsidR="00C05407">
        <w:t>été</w:t>
      </w:r>
      <w:proofErr w:type="spellEnd"/>
      <w:r w:rsidR="00C05407">
        <w:t xml:space="preserve"> </w:t>
      </w:r>
      <w:proofErr w:type="spellStart"/>
      <w:r w:rsidR="00C05407">
        <w:t>récupérées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>.</w:t>
      </w:r>
    </w:p>
    <w:p w14:paraId="56C136E8" w14:textId="7D0CE182" w:rsidR="00C6265C" w:rsidRPr="00C6265C" w:rsidRDefault="0078437D" w:rsidP="00020D14">
      <w:pPr>
        <w:pStyle w:val="BodytextWorldline"/>
      </w:pPr>
      <w:r>
        <w:rPr>
          <w:highlight w:val="yellow"/>
        </w:rPr>
        <w:t>NOTE</w:t>
      </w:r>
      <w:r w:rsidR="00C6265C" w:rsidRPr="00C6265C">
        <w:rPr>
          <w:highlight w:val="yellow"/>
        </w:rPr>
        <w:t xml:space="preserve">: Je </w:t>
      </w:r>
      <w:proofErr w:type="spellStart"/>
      <w:r w:rsidR="00C6265C" w:rsidRPr="00C6265C">
        <w:rPr>
          <w:highlight w:val="yellow"/>
        </w:rPr>
        <w:t>pense</w:t>
      </w:r>
      <w:proofErr w:type="spellEnd"/>
      <w:r w:rsidR="00C6265C" w:rsidRPr="00C6265C">
        <w:rPr>
          <w:highlight w:val="yellow"/>
        </w:rPr>
        <w:t xml:space="preserve"> que par </w:t>
      </w:r>
      <w:proofErr w:type="spellStart"/>
      <w:r w:rsidR="00C6265C" w:rsidRPr="00C6265C">
        <w:rPr>
          <w:highlight w:val="yellow"/>
        </w:rPr>
        <w:t>défaut</w:t>
      </w:r>
      <w:proofErr w:type="spellEnd"/>
      <w:r w:rsidR="00C6265C" w:rsidRPr="00C6265C">
        <w:rPr>
          <w:highlight w:val="yellow"/>
        </w:rPr>
        <w:t xml:space="preserve">, on </w:t>
      </w:r>
      <w:proofErr w:type="spellStart"/>
      <w:r w:rsidR="00C6265C" w:rsidRPr="00C6265C">
        <w:rPr>
          <w:highlight w:val="yellow"/>
        </w:rPr>
        <w:t>va</w:t>
      </w:r>
      <w:proofErr w:type="spellEnd"/>
      <w:r w:rsidR="00C6265C" w:rsidRPr="00C6265C">
        <w:rPr>
          <w:highlight w:val="yellow"/>
        </w:rPr>
        <w:t xml:space="preserve"> tout le temps </w:t>
      </w:r>
      <w:proofErr w:type="spellStart"/>
      <w:r w:rsidR="00C6265C" w:rsidRPr="00C6265C">
        <w:rPr>
          <w:highlight w:val="yellow"/>
        </w:rPr>
        <w:t>laisser</w:t>
      </w:r>
      <w:proofErr w:type="spellEnd"/>
      <w:r w:rsidR="00C6265C" w:rsidRPr="00C6265C">
        <w:rPr>
          <w:highlight w:val="yellow"/>
        </w:rPr>
        <w:t xml:space="preserve"> à None, ca </w:t>
      </w:r>
      <w:proofErr w:type="spellStart"/>
      <w:r w:rsidR="00C6265C" w:rsidRPr="00C6265C">
        <w:rPr>
          <w:highlight w:val="yellow"/>
        </w:rPr>
        <w:t>prend</w:t>
      </w:r>
      <w:proofErr w:type="spellEnd"/>
      <w:r w:rsidR="00C6265C" w:rsidRPr="00C6265C">
        <w:rPr>
          <w:highlight w:val="yellow"/>
        </w:rPr>
        <w:t xml:space="preserve"> du temps </w:t>
      </w:r>
      <w:proofErr w:type="spellStart"/>
      <w:r w:rsidR="00C6265C" w:rsidRPr="00C6265C">
        <w:rPr>
          <w:highlight w:val="yellow"/>
        </w:rPr>
        <w:t>mais</w:t>
      </w:r>
      <w:proofErr w:type="spellEnd"/>
      <w:r w:rsidR="00C6265C" w:rsidRPr="00C6265C">
        <w:rPr>
          <w:highlight w:val="yellow"/>
        </w:rPr>
        <w:t xml:space="preserve"> </w:t>
      </w:r>
      <w:proofErr w:type="spellStart"/>
      <w:r w:rsidR="00C6265C" w:rsidRPr="00C6265C">
        <w:rPr>
          <w:highlight w:val="yellow"/>
        </w:rPr>
        <w:t>c’est</w:t>
      </w:r>
      <w:proofErr w:type="spellEnd"/>
      <w:r w:rsidR="00C6265C" w:rsidRPr="00C6265C">
        <w:rPr>
          <w:highlight w:val="yellow"/>
        </w:rPr>
        <w:t xml:space="preserve"> plus simple</w:t>
      </w:r>
    </w:p>
    <w:p w14:paraId="20E42155" w14:textId="77777777" w:rsidR="00FF341E" w:rsidRPr="00020D14" w:rsidRDefault="00FF341E" w:rsidP="00FF341E">
      <w:pPr>
        <w:pStyle w:val="Titre2"/>
        <w:rPr>
          <w:lang w:val="fr-FR"/>
        </w:rPr>
      </w:pPr>
      <w:bookmarkStart w:id="15" w:name="_Toc75341053"/>
      <w:r>
        <w:rPr>
          <w:lang w:val="fr-FR"/>
        </w:rPr>
        <w:t xml:space="preserve">Mettre à jour la liste des clients, fichier </w:t>
      </w:r>
      <w:r w:rsidRPr="00020D14">
        <w:rPr>
          <w:lang w:val="fr-FR"/>
        </w:rPr>
        <w:t>correspPayViewPassPort.xlsx</w:t>
      </w:r>
      <w:bookmarkEnd w:id="15"/>
      <w:r w:rsidRPr="00020D14">
        <w:rPr>
          <w:lang w:val="fr-FR"/>
        </w:rPr>
        <w:t xml:space="preserve"> </w:t>
      </w:r>
    </w:p>
    <w:p w14:paraId="7986D9E6" w14:textId="77777777" w:rsidR="00FF341E" w:rsidRPr="00020D14" w:rsidRDefault="00FF341E" w:rsidP="00020D14">
      <w:pPr>
        <w:pStyle w:val="BodytextWorldline"/>
        <w:rPr>
          <w:i/>
          <w:iCs/>
          <w:lang w:val="fr-FR"/>
        </w:rPr>
      </w:pPr>
    </w:p>
    <w:p w14:paraId="617B8AF7" w14:textId="04CDAE16" w:rsidR="00020D14" w:rsidRPr="00020D14" w:rsidRDefault="00020D14" w:rsidP="00020D14">
      <w:pPr>
        <w:pStyle w:val="Titre2"/>
      </w:pPr>
      <w:bookmarkStart w:id="16" w:name="_Toc75341054"/>
      <w:r w:rsidRPr="00020D14">
        <w:t>Lancer le script</w:t>
      </w:r>
      <w:bookmarkEnd w:id="16"/>
    </w:p>
    <w:p w14:paraId="5B8F0EDB" w14:textId="27697828" w:rsidR="00020D14" w:rsidRPr="00020D14" w:rsidRDefault="00020D14" w:rsidP="00020D14">
      <w:pPr>
        <w:pStyle w:val="BodytextWorldline"/>
        <w:rPr>
          <w:lang w:val="fr-FR"/>
        </w:rPr>
      </w:pPr>
      <w:r w:rsidRPr="00020D14">
        <w:rPr>
          <w:lang w:val="fr-FR"/>
        </w:rPr>
        <w:t>Ouvrir une invite de commande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/ cmd)</w:t>
      </w:r>
    </w:p>
    <w:p w14:paraId="1A39D256" w14:textId="36B81ABE" w:rsidR="00020D14" w:rsidRPr="00020D14" w:rsidRDefault="00020D14" w:rsidP="00020D14">
      <w:pPr>
        <w:pStyle w:val="BodytextWorldline"/>
        <w:rPr>
          <w:lang w:val="fr-FR"/>
        </w:rPr>
      </w:pPr>
      <w:r w:rsidRPr="00020D14">
        <w:rPr>
          <w:lang w:val="fr-FR"/>
        </w:rPr>
        <w:t>se placer dans le répertoire de travail</w:t>
      </w:r>
      <w:r>
        <w:rPr>
          <w:lang w:val="fr-FR"/>
        </w:rPr>
        <w:t xml:space="preserve"> (cd C:/ …..</w:t>
      </w:r>
    </w:p>
    <w:p w14:paraId="3746DA80" w14:textId="77777777" w:rsidR="00020D14" w:rsidRPr="00020D14" w:rsidRDefault="00020D14" w:rsidP="00020D14">
      <w:pPr>
        <w:pStyle w:val="BodytextWorldline"/>
        <w:rPr>
          <w:lang w:val="fr-FR"/>
        </w:rPr>
      </w:pPr>
      <w:r w:rsidRPr="00020D14">
        <w:rPr>
          <w:lang w:val="fr-FR"/>
        </w:rPr>
        <w:t>taper FactuPayview.py</w:t>
      </w:r>
    </w:p>
    <w:p w14:paraId="400453E2" w14:textId="23175627" w:rsidR="00020D14" w:rsidRDefault="0078437D" w:rsidP="00020D14">
      <w:pPr>
        <w:pStyle w:val="BodytextWorldline"/>
        <w:rPr>
          <w:lang w:val="fr-FR"/>
        </w:rPr>
      </w:pPr>
      <w:r w:rsidRPr="0090491D">
        <w:rPr>
          <w:highlight w:val="yellow"/>
          <w:lang w:val="fr-FR"/>
        </w:rPr>
        <w:t xml:space="preserve">EVOLUTION : taper </w:t>
      </w:r>
      <w:r w:rsidRPr="0090491D">
        <w:rPr>
          <w:highlight w:val="yellow"/>
          <w:lang w:val="fr-FR"/>
        </w:rPr>
        <w:t>FactuPayview.py</w:t>
      </w:r>
      <w:r w:rsidRPr="0090491D">
        <w:rPr>
          <w:highlight w:val="yellow"/>
          <w:lang w:val="fr-FR"/>
        </w:rPr>
        <w:t xml:space="preserve"> 012021</w:t>
      </w:r>
    </w:p>
    <w:p w14:paraId="23B92C17" w14:textId="77777777" w:rsidR="0078437D" w:rsidRDefault="0078437D" w:rsidP="0078437D">
      <w:pPr>
        <w:pStyle w:val="BodytextWorldline"/>
        <w:rPr>
          <w:lang w:val="fr-FR"/>
        </w:rPr>
      </w:pPr>
    </w:p>
    <w:p w14:paraId="55ABE75C" w14:textId="03DFCE3F" w:rsidR="0078437D" w:rsidRDefault="0078437D" w:rsidP="0078437D">
      <w:pPr>
        <w:pStyle w:val="BodytextWorldline"/>
        <w:rPr>
          <w:lang w:val="fr-FR"/>
        </w:rPr>
      </w:pPr>
      <w:r>
        <w:rPr>
          <w:lang w:val="fr-FR"/>
        </w:rPr>
        <w:t>Lors de l’</w:t>
      </w:r>
      <w:proofErr w:type="spellStart"/>
      <w:r>
        <w:rPr>
          <w:lang w:val="fr-FR"/>
        </w:rPr>
        <w:t>execution</w:t>
      </w:r>
      <w:proofErr w:type="spellEnd"/>
      <w:r>
        <w:rPr>
          <w:lang w:val="fr-FR"/>
        </w:rPr>
        <w:t xml:space="preserve">, le script </w:t>
      </w:r>
      <w:r>
        <w:rPr>
          <w:lang w:val="fr-FR"/>
        </w:rPr>
        <w:t>s’</w:t>
      </w:r>
      <w:proofErr w:type="spellStart"/>
      <w:r>
        <w:rPr>
          <w:lang w:val="fr-FR"/>
        </w:rPr>
        <w:t>arrete</w:t>
      </w:r>
      <w:proofErr w:type="spellEnd"/>
      <w:r>
        <w:rPr>
          <w:lang w:val="fr-FR"/>
        </w:rPr>
        <w:t xml:space="preserve"> pour </w:t>
      </w:r>
      <w:r>
        <w:rPr>
          <w:lang w:val="fr-FR"/>
        </w:rPr>
        <w:t>demande</w:t>
      </w:r>
      <w:r>
        <w:rPr>
          <w:lang w:val="fr-FR"/>
        </w:rPr>
        <w:t>r</w:t>
      </w:r>
      <w:r>
        <w:rPr>
          <w:lang w:val="fr-FR"/>
        </w:rPr>
        <w:t xml:space="preserve"> si </w:t>
      </w:r>
      <w:r w:rsidR="00FE2BE4">
        <w:rPr>
          <w:lang w:val="fr-FR"/>
        </w:rPr>
        <w:t xml:space="preserve">un </w:t>
      </w:r>
      <w:r>
        <w:rPr>
          <w:lang w:val="fr-FR"/>
        </w:rPr>
        <w:t xml:space="preserve">clients </w:t>
      </w:r>
      <w:r w:rsidR="00FE2BE4">
        <w:rPr>
          <w:lang w:val="fr-FR"/>
        </w:rPr>
        <w:t xml:space="preserve">existant sur PayView qui </w:t>
      </w:r>
      <w:r>
        <w:rPr>
          <w:lang w:val="fr-FR"/>
        </w:rPr>
        <w:t xml:space="preserve">n’apparait pas dans le fichier </w:t>
      </w:r>
      <w:r w:rsidR="00FE2BE4" w:rsidRPr="00020D14">
        <w:rPr>
          <w:lang w:val="fr-FR"/>
        </w:rPr>
        <w:t>correspPayViewPassPort.xlsx</w:t>
      </w:r>
      <w:r w:rsidR="00FE2BE4">
        <w:rPr>
          <w:lang w:val="fr-FR"/>
        </w:rPr>
        <w:t xml:space="preserve"> </w:t>
      </w:r>
      <w:r>
        <w:rPr>
          <w:lang w:val="fr-FR"/>
        </w:rPr>
        <w:t xml:space="preserve">doivent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ajoutés</w:t>
      </w:r>
    </w:p>
    <w:p w14:paraId="310AECEB" w14:textId="1E34F857" w:rsidR="00FE2BE4" w:rsidRPr="0090491D" w:rsidRDefault="00FE2BE4" w:rsidP="00FE2BE4">
      <w:pPr>
        <w:pStyle w:val="BodytextWorldline"/>
        <w:rPr>
          <w:highlight w:val="yellow"/>
          <w:lang w:val="fr-FR"/>
        </w:rPr>
      </w:pPr>
      <w:r w:rsidRPr="0090491D">
        <w:rPr>
          <w:highlight w:val="yellow"/>
          <w:lang w:val="fr-FR"/>
        </w:rPr>
        <w:t xml:space="preserve">EVOLUTION : </w:t>
      </w:r>
      <w:proofErr w:type="spellStart"/>
      <w:r w:rsidRPr="0090491D">
        <w:rPr>
          <w:highlight w:val="yellow"/>
          <w:lang w:val="fr-FR"/>
        </w:rPr>
        <w:t>arreter</w:t>
      </w:r>
      <w:proofErr w:type="spellEnd"/>
      <w:r w:rsidRPr="0090491D">
        <w:rPr>
          <w:highlight w:val="yellow"/>
          <w:lang w:val="fr-FR"/>
        </w:rPr>
        <w:t xml:space="preserve"> le script</w:t>
      </w:r>
      <w:r w:rsidR="0090491D" w:rsidRPr="0090491D">
        <w:rPr>
          <w:highlight w:val="yellow"/>
          <w:lang w:val="fr-FR"/>
        </w:rPr>
        <w:t xml:space="preserve"> et indiquer qu’il faut demander à Laure</w:t>
      </w:r>
    </w:p>
    <w:p w14:paraId="7127E4F7" w14:textId="2A10D140" w:rsidR="0090491D" w:rsidRDefault="0090491D" w:rsidP="00FE2BE4">
      <w:pPr>
        <w:pStyle w:val="BodytextWorldline"/>
        <w:rPr>
          <w:lang w:val="fr-FR"/>
        </w:rPr>
      </w:pPr>
      <w:r w:rsidRPr="0090491D">
        <w:rPr>
          <w:highlight w:val="yellow"/>
          <w:lang w:val="fr-FR"/>
        </w:rPr>
        <w:t xml:space="preserve">EVOLUTION : remplir dynamiquement le fichier </w:t>
      </w:r>
      <w:r w:rsidRPr="0090491D">
        <w:rPr>
          <w:highlight w:val="yellow"/>
          <w:lang w:val="fr-FR"/>
        </w:rPr>
        <w:t>correspPayViewPassPort.xlsx</w:t>
      </w:r>
    </w:p>
    <w:p w14:paraId="16870A89" w14:textId="77777777" w:rsidR="0078437D" w:rsidRDefault="0078437D" w:rsidP="00020D14">
      <w:pPr>
        <w:pStyle w:val="BodytextWorldline"/>
        <w:rPr>
          <w:lang w:val="fr-FR"/>
        </w:rPr>
      </w:pPr>
    </w:p>
    <w:p w14:paraId="0F9E42CD" w14:textId="1E723ECF" w:rsidR="00020D14" w:rsidRPr="00020D14" w:rsidRDefault="00020D14" w:rsidP="00446D49">
      <w:pPr>
        <w:pStyle w:val="Titre1"/>
      </w:pPr>
      <w:bookmarkStart w:id="17" w:name="_Toc75341055"/>
      <w:proofErr w:type="spellStart"/>
      <w:r>
        <w:lastRenderedPageBreak/>
        <w:t>Fichier</w:t>
      </w:r>
      <w:proofErr w:type="spellEnd"/>
      <w:r>
        <w:t xml:space="preserve"> </w:t>
      </w:r>
      <w:r w:rsidR="0086098F">
        <w:t>“mois</w:t>
      </w:r>
      <w:r w:rsidRPr="00020D14">
        <w:t>_</w:t>
      </w:r>
      <w:r w:rsidR="0086098F">
        <w:t>AAAA</w:t>
      </w:r>
      <w:r w:rsidRPr="00020D14">
        <w:t>_facturationGlobale.xlsx</w:t>
      </w:r>
      <w:r w:rsidR="0086098F">
        <w:t>”</w:t>
      </w:r>
      <w:bookmarkEnd w:id="17"/>
    </w:p>
    <w:p w14:paraId="438D102F" w14:textId="57AA17E6" w:rsidR="00020D14" w:rsidRPr="00020D14" w:rsidRDefault="00446D49" w:rsidP="00D3688C">
      <w:pPr>
        <w:pStyle w:val="Titre2"/>
      </w:pPr>
      <w:bookmarkStart w:id="18" w:name="_Toc75341056"/>
      <w:r w:rsidRPr="00020D14">
        <w:t xml:space="preserve">Mise </w:t>
      </w:r>
      <w:proofErr w:type="spellStart"/>
      <w:r w:rsidRPr="00020D14">
        <w:t>en</w:t>
      </w:r>
      <w:proofErr w:type="spellEnd"/>
      <w:r w:rsidRPr="00020D14">
        <w:t xml:space="preserve"> </w:t>
      </w:r>
      <w:proofErr w:type="spellStart"/>
      <w:r w:rsidRPr="00020D14">
        <w:t>forme</w:t>
      </w:r>
      <w:proofErr w:type="spellEnd"/>
      <w:r w:rsidRPr="00020D14">
        <w:t xml:space="preserve"> des </w:t>
      </w:r>
      <w:proofErr w:type="spellStart"/>
      <w:r w:rsidRPr="00020D14">
        <w:t>fichiers</w:t>
      </w:r>
      <w:proofErr w:type="spellEnd"/>
      <w:r w:rsidRPr="00020D14">
        <w:t xml:space="preserve"> </w:t>
      </w:r>
      <w:proofErr w:type="spellStart"/>
      <w:r w:rsidRPr="00020D14">
        <w:t>avant</w:t>
      </w:r>
      <w:proofErr w:type="spellEnd"/>
      <w:r w:rsidRPr="00020D14">
        <w:t xml:space="preserve"> envoi</w:t>
      </w:r>
      <w:r>
        <w:t xml:space="preserve"> s</w:t>
      </w:r>
      <w:r w:rsidR="00723D0D">
        <w:t xml:space="preserve">ur </w:t>
      </w:r>
      <w:proofErr w:type="spellStart"/>
      <w:r w:rsidR="00723D0D">
        <w:t>chaque</w:t>
      </w:r>
      <w:proofErr w:type="spellEnd"/>
      <w:r w:rsidR="00723D0D">
        <w:t xml:space="preserve"> onglet</w:t>
      </w:r>
      <w:bookmarkEnd w:id="18"/>
    </w:p>
    <w:p w14:paraId="15B2A867" w14:textId="6FDFB1A7" w:rsidR="00020D14" w:rsidRPr="00020D14" w:rsidRDefault="00E436D1" w:rsidP="00AB791F">
      <w:pPr>
        <w:pStyle w:val="BodytextWorldline"/>
        <w:numPr>
          <w:ilvl w:val="0"/>
          <w:numId w:val="31"/>
        </w:numPr>
        <w:rPr>
          <w:lang w:val="fr-FR"/>
        </w:rPr>
      </w:pPr>
      <w:r w:rsidRPr="00020D14">
        <w:rPr>
          <w:lang w:val="fr-FR"/>
        </w:rPr>
        <w:t>Élargir</w:t>
      </w:r>
      <w:r w:rsidR="00020D14" w:rsidRPr="00020D14">
        <w:rPr>
          <w:lang w:val="fr-FR"/>
        </w:rPr>
        <w:t xml:space="preserve"> toutes les colonnes</w:t>
      </w:r>
    </w:p>
    <w:p w14:paraId="01F33C48" w14:textId="7BE2BFD6" w:rsidR="00020D14" w:rsidRPr="00020D14" w:rsidRDefault="00020D14" w:rsidP="00AB791F">
      <w:pPr>
        <w:pStyle w:val="BodytextWorldline"/>
        <w:numPr>
          <w:ilvl w:val="0"/>
          <w:numId w:val="31"/>
        </w:numPr>
        <w:rPr>
          <w:lang w:val="fr-FR"/>
        </w:rPr>
      </w:pPr>
      <w:r w:rsidRPr="00020D14">
        <w:rPr>
          <w:lang w:val="fr-FR"/>
        </w:rPr>
        <w:t xml:space="preserve">Faire des blocs aux bordures </w:t>
      </w:r>
      <w:r w:rsidR="00446D49" w:rsidRPr="00020D14">
        <w:rPr>
          <w:lang w:val="fr-FR"/>
        </w:rPr>
        <w:t>extérieures</w:t>
      </w:r>
      <w:r w:rsidRPr="00020D14">
        <w:rPr>
          <w:lang w:val="fr-FR"/>
        </w:rPr>
        <w:t xml:space="preserve"> </w:t>
      </w:r>
      <w:r w:rsidR="00446D49" w:rsidRPr="00020D14">
        <w:rPr>
          <w:lang w:val="fr-FR"/>
        </w:rPr>
        <w:t>épaisses</w:t>
      </w:r>
      <w:r w:rsidRPr="00020D14">
        <w:rPr>
          <w:lang w:val="fr-FR"/>
        </w:rPr>
        <w:t xml:space="preserve"> autour des </w:t>
      </w:r>
      <w:r w:rsidR="00446D49" w:rsidRPr="00020D14">
        <w:rPr>
          <w:lang w:val="fr-FR"/>
        </w:rPr>
        <w:t>données</w:t>
      </w:r>
      <w:r w:rsidRPr="00020D14">
        <w:rPr>
          <w:lang w:val="fr-FR"/>
        </w:rPr>
        <w:t xml:space="preserve"> des sous clients</w:t>
      </w:r>
      <w:r w:rsidR="004A272B">
        <w:rPr>
          <w:lang w:val="fr-FR"/>
        </w:rPr>
        <w:t xml:space="preserve"> des grossistes</w:t>
      </w:r>
    </w:p>
    <w:p w14:paraId="1C55AFDB" w14:textId="55724B6F" w:rsidR="00C415B8" w:rsidRPr="00C415B8" w:rsidRDefault="00C415B8" w:rsidP="00AB791F">
      <w:pPr>
        <w:pStyle w:val="BodytextWorldline"/>
        <w:numPr>
          <w:ilvl w:val="0"/>
          <w:numId w:val="30"/>
        </w:numPr>
        <w:rPr>
          <w:lang w:val="fr-FR"/>
        </w:rPr>
      </w:pPr>
      <w:r w:rsidRPr="00C415B8">
        <w:rPr>
          <w:lang w:val="fr-FR"/>
        </w:rPr>
        <w:t>Supprimer la ligne REV Test d’AVT</w:t>
      </w:r>
    </w:p>
    <w:p w14:paraId="66BE75E2" w14:textId="78E30CE1" w:rsidR="00020D14" w:rsidRPr="00020D14" w:rsidRDefault="00020D14" w:rsidP="00446D49">
      <w:pPr>
        <w:pStyle w:val="Titre2"/>
      </w:pPr>
      <w:bookmarkStart w:id="19" w:name="_Toc75341057"/>
      <w:r>
        <w:t xml:space="preserve">Corrections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envoi</w:t>
      </w:r>
      <w:r w:rsidR="00446D49">
        <w:t xml:space="preserve"> sur le </w:t>
      </w:r>
      <w:r w:rsidRPr="00020D14">
        <w:t>1er onglet '</w:t>
      </w:r>
      <w:proofErr w:type="spellStart"/>
      <w:r w:rsidRPr="00020D14">
        <w:t>Facturation</w:t>
      </w:r>
      <w:proofErr w:type="spellEnd"/>
      <w:r w:rsidRPr="00020D14">
        <w:t>'</w:t>
      </w:r>
      <w:bookmarkEnd w:id="19"/>
    </w:p>
    <w:p w14:paraId="67DB216E" w14:textId="40F8B7E2" w:rsidR="00A91810" w:rsidRPr="00020D14" w:rsidRDefault="00A91810" w:rsidP="00AB791F">
      <w:pPr>
        <w:pStyle w:val="BodytextWorldline"/>
        <w:numPr>
          <w:ilvl w:val="0"/>
          <w:numId w:val="30"/>
        </w:numPr>
        <w:rPr>
          <w:lang w:val="fr-FR"/>
        </w:rPr>
      </w:pPr>
      <w:r w:rsidRPr="00020D14">
        <w:rPr>
          <w:lang w:val="fr-FR"/>
        </w:rPr>
        <w:t xml:space="preserve">Suppression des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pour tous les clients </w:t>
      </w:r>
      <w:r w:rsidR="00492389">
        <w:rPr>
          <w:lang w:val="fr-FR"/>
        </w:rPr>
        <w:t>MS</w:t>
      </w:r>
      <w:r w:rsidRPr="00020D14">
        <w:rPr>
          <w:lang w:val="fr-FR"/>
        </w:rPr>
        <w:t xml:space="preserve"> </w:t>
      </w:r>
      <w:r w:rsidR="0052273C">
        <w:rPr>
          <w:lang w:val="fr-FR"/>
        </w:rPr>
        <w:t>sauf</w:t>
      </w:r>
      <w:r w:rsidR="00492389">
        <w:rPr>
          <w:lang w:val="fr-FR"/>
        </w:rPr>
        <w:t xml:space="preserve"> </w:t>
      </w:r>
      <w:r w:rsidR="0052273C" w:rsidRPr="00020D14">
        <w:rPr>
          <w:lang w:val="fr-FR"/>
        </w:rPr>
        <w:t>CAP INFO</w:t>
      </w:r>
    </w:p>
    <w:p w14:paraId="5C9E70B2" w14:textId="26FF837E" w:rsidR="00A91810" w:rsidRPr="00020D14" w:rsidRDefault="00A91810" w:rsidP="00AB791F">
      <w:pPr>
        <w:pStyle w:val="BodytextWorldline"/>
        <w:numPr>
          <w:ilvl w:val="0"/>
          <w:numId w:val="30"/>
        </w:numPr>
        <w:rPr>
          <w:lang w:val="fr-FR"/>
        </w:rPr>
      </w:pPr>
      <w:r w:rsidRPr="00020D14">
        <w:rPr>
          <w:lang w:val="fr-FR"/>
        </w:rPr>
        <w:t xml:space="preserve">Suppression des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pour les clients grossistes AVT et HM Telecom mais pas pour leurs </w:t>
      </w:r>
      <w:r w:rsidR="004A272B">
        <w:rPr>
          <w:lang w:val="fr-FR"/>
        </w:rPr>
        <w:t>sous-</w:t>
      </w:r>
      <w:r w:rsidRPr="00020D14">
        <w:rPr>
          <w:lang w:val="fr-FR"/>
        </w:rPr>
        <w:t xml:space="preserve">clients </w:t>
      </w:r>
    </w:p>
    <w:p w14:paraId="0C29F399" w14:textId="45349C7D" w:rsidR="00020D14" w:rsidRDefault="00A91810" w:rsidP="00AB791F">
      <w:pPr>
        <w:pStyle w:val="BodytextWorldline"/>
        <w:numPr>
          <w:ilvl w:val="0"/>
          <w:numId w:val="30"/>
        </w:numPr>
        <w:rPr>
          <w:lang w:val="fr-FR"/>
        </w:rPr>
      </w:pPr>
      <w:r w:rsidRPr="00A91810">
        <w:rPr>
          <w:lang w:val="fr-FR"/>
        </w:rPr>
        <w:t xml:space="preserve">Il ne faut pas mettre à 0 la </w:t>
      </w:r>
      <w:proofErr w:type="spellStart"/>
      <w:r w:rsidRPr="00A91810">
        <w:rPr>
          <w:lang w:val="fr-FR"/>
        </w:rPr>
        <w:t>surconso</w:t>
      </w:r>
      <w:proofErr w:type="spellEnd"/>
      <w:r w:rsidRPr="00A91810">
        <w:rPr>
          <w:lang w:val="fr-FR"/>
        </w:rPr>
        <w:t xml:space="preserve"> des clients </w:t>
      </w:r>
      <w:r w:rsidR="00020D14" w:rsidRPr="00020D14">
        <w:rPr>
          <w:lang w:val="fr-FR"/>
        </w:rPr>
        <w:t>BPMED, CORSE MONETIQUE, ESPACE MONETIQUE et BRED (Bred n’est pas un grossiste, c’est une banque avec plusieurs mainteneurs)</w:t>
      </w:r>
    </w:p>
    <w:p w14:paraId="0E6450FD" w14:textId="4E872EDC" w:rsidR="00AE623F" w:rsidRPr="00482646" w:rsidRDefault="00AE623F" w:rsidP="00AE623F">
      <w:pPr>
        <w:pStyle w:val="BodytextWorldline"/>
        <w:rPr>
          <w:highlight w:val="yellow"/>
          <w:lang w:val="fr-FR"/>
        </w:rPr>
      </w:pPr>
      <w:r w:rsidRPr="00482646">
        <w:rPr>
          <w:highlight w:val="yellow"/>
          <w:lang w:val="fr-FR"/>
        </w:rPr>
        <w:t xml:space="preserve">EVOLUTION : ajouter </w:t>
      </w:r>
      <w:r w:rsidR="00FB59DE" w:rsidRPr="00482646">
        <w:rPr>
          <w:highlight w:val="yellow"/>
          <w:lang w:val="fr-FR"/>
        </w:rPr>
        <w:t>un bout de code qui supprime les surconso</w:t>
      </w:r>
      <w:r w:rsidR="00F95692" w:rsidRPr="00482646">
        <w:rPr>
          <w:highlight w:val="yellow"/>
          <w:lang w:val="fr-FR"/>
        </w:rPr>
        <w:t>mmation</w:t>
      </w:r>
      <w:r w:rsidR="00482646">
        <w:rPr>
          <w:highlight w:val="yellow"/>
          <w:lang w:val="fr-FR"/>
        </w:rPr>
        <w:t>s</w:t>
      </w:r>
      <w:r w:rsidR="00F95692" w:rsidRPr="00482646">
        <w:rPr>
          <w:highlight w:val="yellow"/>
          <w:lang w:val="fr-FR"/>
        </w:rPr>
        <w:t xml:space="preserve"> des forfaits </w:t>
      </w:r>
      <w:proofErr w:type="spellStart"/>
      <w:r w:rsidR="00F95692" w:rsidRPr="00482646">
        <w:rPr>
          <w:highlight w:val="yellow"/>
          <w:lang w:val="fr-FR"/>
        </w:rPr>
        <w:t>SIMs</w:t>
      </w:r>
      <w:proofErr w:type="spellEnd"/>
      <w:r w:rsidR="00FB59DE" w:rsidRPr="00482646">
        <w:rPr>
          <w:highlight w:val="yellow"/>
          <w:lang w:val="fr-FR"/>
        </w:rPr>
        <w:t xml:space="preserve"> </w:t>
      </w:r>
      <w:r w:rsidR="002D2DA0" w:rsidRPr="00482646">
        <w:rPr>
          <w:highlight w:val="yellow"/>
          <w:lang w:val="fr-FR"/>
        </w:rPr>
        <w:t xml:space="preserve">(données de la colonne </w:t>
      </w:r>
      <w:r w:rsidR="00F95692" w:rsidRPr="00482646">
        <w:rPr>
          <w:highlight w:val="yellow"/>
          <w:lang w:val="fr-FR"/>
        </w:rPr>
        <w:t>PAS_SIM_OVERFEE</w:t>
      </w:r>
      <w:r w:rsidR="002D2DA0" w:rsidRPr="00482646">
        <w:rPr>
          <w:highlight w:val="yellow"/>
          <w:lang w:val="fr-FR"/>
        </w:rPr>
        <w:t xml:space="preserve">) </w:t>
      </w:r>
      <w:r w:rsidR="00FB59DE" w:rsidRPr="00482646">
        <w:rPr>
          <w:highlight w:val="yellow"/>
          <w:lang w:val="fr-FR"/>
        </w:rPr>
        <w:t xml:space="preserve">des </w:t>
      </w:r>
      <w:r w:rsidR="002D2DA0" w:rsidRPr="00482646">
        <w:rPr>
          <w:highlight w:val="yellow"/>
          <w:lang w:val="fr-FR"/>
        </w:rPr>
        <w:t xml:space="preserve">clients qui sont </w:t>
      </w:r>
      <w:proofErr w:type="spellStart"/>
      <w:r w:rsidR="002D2DA0" w:rsidRPr="00482646">
        <w:rPr>
          <w:highlight w:val="yellow"/>
          <w:lang w:val="fr-FR"/>
        </w:rPr>
        <w:t>éxonérés</w:t>
      </w:r>
      <w:proofErr w:type="spellEnd"/>
      <w:r w:rsidR="002D2DA0" w:rsidRPr="00482646">
        <w:rPr>
          <w:highlight w:val="yellow"/>
          <w:lang w:val="fr-FR"/>
        </w:rPr>
        <w:t xml:space="preserve"> de surconsommation. La liste </w:t>
      </w:r>
      <w:r w:rsidR="00F95692" w:rsidRPr="00482646">
        <w:rPr>
          <w:highlight w:val="yellow"/>
          <w:lang w:val="fr-FR"/>
        </w:rPr>
        <w:t xml:space="preserve">des clients </w:t>
      </w:r>
      <w:r w:rsidR="002D2DA0" w:rsidRPr="00482646">
        <w:rPr>
          <w:highlight w:val="yellow"/>
          <w:lang w:val="fr-FR"/>
        </w:rPr>
        <w:t xml:space="preserve">se trouve dans le fichier </w:t>
      </w:r>
      <w:r w:rsidR="00482646" w:rsidRPr="00482646">
        <w:rPr>
          <w:highlight w:val="yellow"/>
          <w:lang w:val="fr-FR"/>
        </w:rPr>
        <w:t>correspPayViewPassPort.xlsx</w:t>
      </w:r>
      <w:r w:rsidR="00482646" w:rsidRPr="00482646">
        <w:rPr>
          <w:highlight w:val="yellow"/>
          <w:lang w:val="fr-FR"/>
        </w:rPr>
        <w:t xml:space="preserve">, colonne </w:t>
      </w:r>
      <w:proofErr w:type="spellStart"/>
      <w:r w:rsidR="00482646" w:rsidRPr="00482646">
        <w:rPr>
          <w:highlight w:val="yellow"/>
          <w:lang w:val="fr-FR"/>
        </w:rPr>
        <w:t>Exoneration</w:t>
      </w:r>
      <w:proofErr w:type="spellEnd"/>
      <w:r w:rsidR="00482646" w:rsidRPr="00482646">
        <w:rPr>
          <w:highlight w:val="yellow"/>
          <w:lang w:val="fr-FR"/>
        </w:rPr>
        <w:t xml:space="preserve"> de la </w:t>
      </w:r>
      <w:proofErr w:type="spellStart"/>
      <w:r w:rsidR="00482646" w:rsidRPr="00482646">
        <w:rPr>
          <w:highlight w:val="yellow"/>
          <w:lang w:val="fr-FR"/>
        </w:rPr>
        <w:t>surconso</w:t>
      </w:r>
      <w:proofErr w:type="spellEnd"/>
      <w:r w:rsidR="00482646" w:rsidRPr="00482646">
        <w:rPr>
          <w:highlight w:val="yellow"/>
          <w:lang w:val="fr-FR"/>
        </w:rPr>
        <w:t>.</w:t>
      </w:r>
    </w:p>
    <w:p w14:paraId="790DCEC8" w14:textId="7B660C46" w:rsidR="00482646" w:rsidRPr="00482646" w:rsidRDefault="00482646" w:rsidP="00AE623F">
      <w:pPr>
        <w:pStyle w:val="BodytextWorldline"/>
        <w:rPr>
          <w:highlight w:val="yellow"/>
          <w:lang w:val="fr-FR"/>
        </w:rPr>
      </w:pPr>
      <w:r w:rsidRPr="00482646">
        <w:rPr>
          <w:highlight w:val="yellow"/>
          <w:lang w:val="fr-FR"/>
        </w:rPr>
        <w:t xml:space="preserve">Si VRAI : le client est exonéré de </w:t>
      </w:r>
      <w:proofErr w:type="spellStart"/>
      <w:r w:rsidRPr="00482646">
        <w:rPr>
          <w:highlight w:val="yellow"/>
          <w:lang w:val="fr-FR"/>
        </w:rPr>
        <w:t>surconso</w:t>
      </w:r>
      <w:proofErr w:type="spellEnd"/>
      <w:r w:rsidRPr="00482646">
        <w:rPr>
          <w:highlight w:val="yellow"/>
          <w:lang w:val="fr-FR"/>
        </w:rPr>
        <w:t>, remplacer la valeur par 0</w:t>
      </w:r>
    </w:p>
    <w:p w14:paraId="14F1CE8C" w14:textId="22B68132" w:rsidR="00482646" w:rsidRPr="00020D14" w:rsidRDefault="00482646" w:rsidP="00AE623F">
      <w:pPr>
        <w:pStyle w:val="BodytextWorldline"/>
        <w:rPr>
          <w:lang w:val="fr-FR"/>
        </w:rPr>
      </w:pPr>
      <w:r w:rsidRPr="00482646">
        <w:rPr>
          <w:highlight w:val="yellow"/>
          <w:lang w:val="fr-FR"/>
        </w:rPr>
        <w:t xml:space="preserve">Si FAUX ou vide : le client peut </w:t>
      </w:r>
      <w:proofErr w:type="spellStart"/>
      <w:r w:rsidRPr="00482646">
        <w:rPr>
          <w:highlight w:val="yellow"/>
          <w:lang w:val="fr-FR"/>
        </w:rPr>
        <w:t>etre</w:t>
      </w:r>
      <w:proofErr w:type="spellEnd"/>
      <w:r w:rsidRPr="00482646">
        <w:rPr>
          <w:highlight w:val="yellow"/>
          <w:lang w:val="fr-FR"/>
        </w:rPr>
        <w:t xml:space="preserve"> facturé de la </w:t>
      </w:r>
      <w:proofErr w:type="spellStart"/>
      <w:r w:rsidRPr="00482646">
        <w:rPr>
          <w:highlight w:val="yellow"/>
          <w:lang w:val="fr-FR"/>
        </w:rPr>
        <w:t>surconso</w:t>
      </w:r>
      <w:proofErr w:type="spellEnd"/>
      <w:r w:rsidRPr="00482646">
        <w:rPr>
          <w:highlight w:val="yellow"/>
          <w:lang w:val="fr-FR"/>
        </w:rPr>
        <w:t>, ne pas modifier la valeur</w:t>
      </w:r>
    </w:p>
    <w:p w14:paraId="08AEE42F" w14:textId="0EBDE320" w:rsidR="00020D14" w:rsidRDefault="00020D14" w:rsidP="00020D14">
      <w:pPr>
        <w:pStyle w:val="Titre1"/>
      </w:pPr>
      <w:bookmarkStart w:id="20" w:name="_Toc75341058"/>
      <w:r>
        <w:lastRenderedPageBreak/>
        <w:t xml:space="preserve">Envoi des </w:t>
      </w:r>
      <w:proofErr w:type="spellStart"/>
      <w:r>
        <w:t>fichiers</w:t>
      </w:r>
      <w:bookmarkEnd w:id="20"/>
      <w:proofErr w:type="spellEnd"/>
    </w:p>
    <w:p w14:paraId="4CF17E04" w14:textId="1BBE00B4" w:rsidR="00020D14" w:rsidRDefault="00020D14" w:rsidP="00020D14">
      <w:pPr>
        <w:pStyle w:val="Titre2"/>
      </w:pPr>
      <w:bookmarkStart w:id="21" w:name="_Toc75341059"/>
      <w:r>
        <w:t>ADV</w:t>
      </w:r>
      <w:bookmarkEnd w:id="21"/>
    </w:p>
    <w:p w14:paraId="06F74C16" w14:textId="425A53C2" w:rsidR="00A91810" w:rsidRPr="00020D14" w:rsidRDefault="00A91810" w:rsidP="00A91810">
      <w:pPr>
        <w:pStyle w:val="BodytextWorldline"/>
        <w:rPr>
          <w:lang w:val="fr-FR"/>
        </w:rPr>
      </w:pPr>
      <w:r w:rsidRPr="00020D14">
        <w:rPr>
          <w:lang w:val="fr-FR"/>
        </w:rPr>
        <w:t xml:space="preserve">L’ADV </w:t>
      </w:r>
      <w:r>
        <w:rPr>
          <w:lang w:val="fr-FR"/>
        </w:rPr>
        <w:t>n’</w:t>
      </w:r>
      <w:r w:rsidRPr="00020D14">
        <w:rPr>
          <w:lang w:val="fr-FR"/>
        </w:rPr>
        <w:t>a</w:t>
      </w:r>
      <w:r>
        <w:rPr>
          <w:lang w:val="fr-FR"/>
        </w:rPr>
        <w:t xml:space="preserve"> pas </w:t>
      </w:r>
      <w:r w:rsidRPr="00020D14">
        <w:rPr>
          <w:lang w:val="fr-FR"/>
        </w:rPr>
        <w:t>besoin des répertoires DataPassPort et DataPayView</w:t>
      </w:r>
    </w:p>
    <w:p w14:paraId="735E628A" w14:textId="77777777" w:rsidR="00A91810" w:rsidRDefault="00A91810" w:rsidP="00020D14">
      <w:pPr>
        <w:pStyle w:val="BodytextWorldline"/>
        <w:rPr>
          <w:lang w:val="fr-FR"/>
        </w:rPr>
      </w:pPr>
    </w:p>
    <w:p w14:paraId="61D41BAD" w14:textId="49DE3065" w:rsidR="00306022" w:rsidRDefault="00306022" w:rsidP="00020D14">
      <w:pPr>
        <w:pStyle w:val="BodytextWorldline"/>
        <w:rPr>
          <w:lang w:val="fr-FR"/>
        </w:rPr>
      </w:pPr>
      <w:r>
        <w:rPr>
          <w:lang w:val="fr-FR"/>
        </w:rPr>
        <w:t>Faire</w:t>
      </w:r>
      <w:r w:rsidR="00020D14" w:rsidRPr="00020D14">
        <w:rPr>
          <w:lang w:val="fr-FR"/>
        </w:rPr>
        <w:t xml:space="preserve"> un zip </w:t>
      </w:r>
      <w:r w:rsidR="00A53953">
        <w:rPr>
          <w:lang w:val="fr-FR"/>
        </w:rPr>
        <w:t xml:space="preserve">nommé </w:t>
      </w:r>
      <w:r w:rsidR="00A53953" w:rsidRPr="00306022">
        <w:rPr>
          <w:color w:val="FF0000"/>
          <w:lang w:val="fr-FR"/>
        </w:rPr>
        <w:t>factuPayView_</w:t>
      </w:r>
      <w:r w:rsidR="00167AD5">
        <w:rPr>
          <w:color w:val="FF0000"/>
          <w:lang w:val="fr-FR"/>
        </w:rPr>
        <w:t>MOIS</w:t>
      </w:r>
      <w:r w:rsidR="00A53953" w:rsidRPr="00306022">
        <w:rPr>
          <w:color w:val="FF0000"/>
          <w:lang w:val="fr-FR"/>
        </w:rPr>
        <w:t>_</w:t>
      </w:r>
      <w:r w:rsidR="00167AD5">
        <w:rPr>
          <w:color w:val="FF0000"/>
          <w:lang w:val="fr-FR"/>
        </w:rPr>
        <w:t>AAAA</w:t>
      </w:r>
      <w:r w:rsidR="00A53953" w:rsidRPr="00306022">
        <w:rPr>
          <w:color w:val="FF0000"/>
          <w:lang w:val="fr-FR"/>
        </w:rPr>
        <w:t>.zip</w:t>
      </w:r>
      <w:r w:rsidR="00A53953">
        <w:rPr>
          <w:lang w:val="fr-FR"/>
        </w:rPr>
        <w:t xml:space="preserve"> contenant</w:t>
      </w:r>
      <w:r w:rsidR="00020D14" w:rsidRPr="00020D14">
        <w:rPr>
          <w:lang w:val="fr-FR"/>
        </w:rPr>
        <w:t xml:space="preserve"> </w:t>
      </w:r>
    </w:p>
    <w:p w14:paraId="199BA564" w14:textId="1827C90A" w:rsidR="00306022" w:rsidRDefault="00020D14" w:rsidP="00AB791F">
      <w:pPr>
        <w:pStyle w:val="BodytextWorldline"/>
        <w:numPr>
          <w:ilvl w:val="0"/>
          <w:numId w:val="33"/>
        </w:numPr>
        <w:rPr>
          <w:lang w:val="fr-FR"/>
        </w:rPr>
      </w:pPr>
      <w:r w:rsidRPr="00020D14">
        <w:rPr>
          <w:lang w:val="fr-FR"/>
        </w:rPr>
        <w:t>le fichier</w:t>
      </w:r>
      <w:r w:rsidR="00306022">
        <w:rPr>
          <w:lang w:val="fr-FR"/>
        </w:rPr>
        <w:t xml:space="preserve"> </w:t>
      </w:r>
      <w:r w:rsidR="00167AD5">
        <w:rPr>
          <w:lang w:val="fr-FR"/>
        </w:rPr>
        <w:t>mois</w:t>
      </w:r>
      <w:r w:rsidRPr="00020D14">
        <w:rPr>
          <w:lang w:val="fr-FR"/>
        </w:rPr>
        <w:t>_</w:t>
      </w:r>
      <w:r w:rsidR="00167AD5">
        <w:rPr>
          <w:lang w:val="fr-FR"/>
        </w:rPr>
        <w:t>AAAA</w:t>
      </w:r>
      <w:r w:rsidRPr="00020D14">
        <w:rPr>
          <w:lang w:val="fr-FR"/>
        </w:rPr>
        <w:t>_facturationGlobale.xlsx</w:t>
      </w:r>
    </w:p>
    <w:p w14:paraId="01248391" w14:textId="29FE3DF5" w:rsidR="00020D14" w:rsidRDefault="00020D14" w:rsidP="00AB791F">
      <w:pPr>
        <w:pStyle w:val="BodytextWorldline"/>
        <w:numPr>
          <w:ilvl w:val="0"/>
          <w:numId w:val="33"/>
        </w:numPr>
        <w:rPr>
          <w:lang w:val="fr-FR"/>
        </w:rPr>
      </w:pPr>
      <w:r w:rsidRPr="00020D14">
        <w:rPr>
          <w:lang w:val="fr-FR"/>
        </w:rPr>
        <w:t xml:space="preserve">le répertoire Détails </w:t>
      </w:r>
    </w:p>
    <w:p w14:paraId="328FF0E2" w14:textId="60D30E42" w:rsidR="0062402F" w:rsidRDefault="0062402F" w:rsidP="0062402F">
      <w:pPr>
        <w:pStyle w:val="Titre3"/>
      </w:pPr>
      <w:bookmarkStart w:id="22" w:name="_Toc75341060"/>
      <w:proofErr w:type="spellStart"/>
      <w:r>
        <w:t>Destinataire</w:t>
      </w:r>
      <w:bookmarkEnd w:id="22"/>
      <w:proofErr w:type="spellEnd"/>
    </w:p>
    <w:p w14:paraId="60815F46" w14:textId="77777777" w:rsidR="0015281C" w:rsidRDefault="0015281C" w:rsidP="0015281C">
      <w:pPr>
        <w:pStyle w:val="BodytextWorldline"/>
        <w:rPr>
          <w:lang w:val="fr-FR"/>
        </w:rPr>
      </w:pPr>
      <w:r w:rsidRPr="00446D49">
        <w:rPr>
          <w:lang w:val="fr-FR"/>
        </w:rPr>
        <w:t xml:space="preserve">Les données de facturation sont à envoyer </w:t>
      </w:r>
    </w:p>
    <w:p w14:paraId="6F76082D" w14:textId="53C510EA" w:rsidR="00446D49" w:rsidRDefault="0062402F" w:rsidP="00446D49">
      <w:pPr>
        <w:pStyle w:val="BodytextWorldline"/>
        <w:ind w:firstLine="709"/>
        <w:rPr>
          <w:lang w:val="fr-FR"/>
        </w:rPr>
      </w:pPr>
      <w:r>
        <w:rPr>
          <w:lang w:val="fr-FR"/>
        </w:rPr>
        <w:t>A</w:t>
      </w:r>
      <w:r w:rsidR="00446D49" w:rsidRPr="00446D49">
        <w:rPr>
          <w:lang w:val="fr-FR"/>
        </w:rPr>
        <w:t xml:space="preserve"> </w:t>
      </w:r>
      <w:hyperlink r:id="rId15" w:history="1">
        <w:r w:rsidR="00446D49" w:rsidRPr="00D46701">
          <w:rPr>
            <w:rStyle w:val="Lienhypertexte"/>
            <w:lang w:val="fr-FR"/>
          </w:rPr>
          <w:t>adv.services@ingenico.com</w:t>
        </w:r>
      </w:hyperlink>
      <w:r w:rsidR="00446D49">
        <w:rPr>
          <w:lang w:val="fr-FR"/>
        </w:rPr>
        <w:t xml:space="preserve"> </w:t>
      </w:r>
    </w:p>
    <w:p w14:paraId="5602C545" w14:textId="68C9A330" w:rsidR="00446D49" w:rsidRDefault="0062402F" w:rsidP="00446D49">
      <w:pPr>
        <w:pStyle w:val="BodytextWorldline"/>
        <w:ind w:firstLine="709"/>
        <w:rPr>
          <w:lang w:val="fr-FR"/>
        </w:rPr>
      </w:pPr>
      <w:r>
        <w:rPr>
          <w:lang w:val="fr-FR"/>
        </w:rPr>
        <w:t>CC</w:t>
      </w:r>
      <w:r w:rsidR="00446D49">
        <w:rPr>
          <w:lang w:val="fr-FR"/>
        </w:rPr>
        <w:t xml:space="preserve"> </w:t>
      </w:r>
      <w:r w:rsidR="004A7DCC">
        <w:rPr>
          <w:lang w:val="fr-FR"/>
        </w:rPr>
        <w:t xml:space="preserve">Jerome, Sylvain, </w:t>
      </w:r>
      <w:r w:rsidR="0015281C">
        <w:rPr>
          <w:lang w:val="fr-FR"/>
        </w:rPr>
        <w:t xml:space="preserve">Laure, </w:t>
      </w:r>
      <w:r w:rsidR="004A7DCC">
        <w:rPr>
          <w:lang w:val="fr-FR"/>
        </w:rPr>
        <w:t>Maeva, Alyaa</w:t>
      </w:r>
    </w:p>
    <w:p w14:paraId="0EBA6069" w14:textId="44DB2088" w:rsidR="00631538" w:rsidRDefault="00631538" w:rsidP="0062402F">
      <w:pPr>
        <w:pStyle w:val="Titre3"/>
      </w:pPr>
      <w:bookmarkStart w:id="23" w:name="_Toc75341061"/>
      <w:proofErr w:type="spellStart"/>
      <w:r>
        <w:t>Objet</w:t>
      </w:r>
      <w:bookmarkEnd w:id="23"/>
      <w:proofErr w:type="spellEnd"/>
    </w:p>
    <w:p w14:paraId="3FE5D2E6" w14:textId="6571AF29" w:rsidR="00167AD5" w:rsidRPr="00BC58C0" w:rsidRDefault="00167AD5" w:rsidP="00167AD5">
      <w:pPr>
        <w:pStyle w:val="BodytextWorldline"/>
      </w:pPr>
      <w:r w:rsidRPr="00BC58C0">
        <w:t xml:space="preserve">PAYVIEW - </w:t>
      </w:r>
      <w:proofErr w:type="spellStart"/>
      <w:r w:rsidRPr="00BC58C0">
        <w:t>Données</w:t>
      </w:r>
      <w:proofErr w:type="spellEnd"/>
      <w:r w:rsidRPr="00BC58C0">
        <w:t xml:space="preserve"> </w:t>
      </w:r>
      <w:r>
        <w:t xml:space="preserve">de </w:t>
      </w:r>
      <w:proofErr w:type="spellStart"/>
      <w:r w:rsidRPr="00BC58C0">
        <w:t>facturation</w:t>
      </w:r>
      <w:proofErr w:type="spellEnd"/>
      <w:r w:rsidRPr="00BC58C0">
        <w:t xml:space="preserve"> </w:t>
      </w:r>
      <w:r>
        <w:t xml:space="preserve">du </w:t>
      </w:r>
      <w:proofErr w:type="spellStart"/>
      <w:r>
        <w:t>mois</w:t>
      </w:r>
      <w:proofErr w:type="spellEnd"/>
      <w:r w:rsidRPr="00BC58C0">
        <w:t xml:space="preserve"> </w:t>
      </w:r>
      <w:r>
        <w:t xml:space="preserve">de </w:t>
      </w:r>
      <w:r w:rsidRPr="00082B8D">
        <w:rPr>
          <w:highlight w:val="yellow"/>
        </w:rPr>
        <w:t xml:space="preserve">MOIS </w:t>
      </w:r>
      <w:r w:rsidR="00631538" w:rsidRPr="00082B8D">
        <w:rPr>
          <w:highlight w:val="yellow"/>
        </w:rPr>
        <w:t>AAA</w:t>
      </w:r>
      <w:r w:rsidRPr="00082B8D">
        <w:rPr>
          <w:highlight w:val="yellow"/>
        </w:rPr>
        <w:t>A</w:t>
      </w:r>
    </w:p>
    <w:p w14:paraId="79B3EC7B" w14:textId="30797041" w:rsidR="00205811" w:rsidRDefault="00205811" w:rsidP="0062402F">
      <w:pPr>
        <w:pStyle w:val="Titre3"/>
      </w:pPr>
      <w:bookmarkStart w:id="24" w:name="_Toc75341062"/>
      <w:r>
        <w:t>Corps</w:t>
      </w:r>
      <w:bookmarkEnd w:id="24"/>
    </w:p>
    <w:p w14:paraId="199EBDC1" w14:textId="77777777" w:rsidR="00BC58C0" w:rsidRPr="00BC58C0" w:rsidRDefault="00BC58C0" w:rsidP="00BC58C0">
      <w:pPr>
        <w:pStyle w:val="BodytextWorldline"/>
        <w:rPr>
          <w:i/>
          <w:iCs/>
          <w:lang w:val="fr-FR"/>
        </w:rPr>
      </w:pPr>
      <w:bookmarkStart w:id="25" w:name="_Hlk65513348"/>
      <w:bookmarkStart w:id="26" w:name="_Hlk63239786"/>
      <w:r w:rsidRPr="00BC58C0">
        <w:rPr>
          <w:i/>
          <w:iCs/>
          <w:lang w:val="fr-FR"/>
        </w:rPr>
        <w:t>Bonjour Catherine,</w:t>
      </w:r>
    </w:p>
    <w:p w14:paraId="79E25B65" w14:textId="5EA32F77" w:rsidR="00BC58C0" w:rsidRPr="00BC58C0" w:rsidRDefault="00BC58C0" w:rsidP="00BC58C0">
      <w:pPr>
        <w:pStyle w:val="BodytextWorldline"/>
        <w:rPr>
          <w:i/>
          <w:iCs/>
          <w:lang w:val="fr-FR"/>
        </w:rPr>
      </w:pPr>
      <w:r w:rsidRPr="00BC58C0">
        <w:rPr>
          <w:i/>
          <w:iCs/>
          <w:lang w:val="fr-FR"/>
        </w:rPr>
        <w:t xml:space="preserve">voici les données de facturation de PayView pour </w:t>
      </w:r>
      <w:r w:rsidR="00205811" w:rsidRPr="00082B8D">
        <w:rPr>
          <w:i/>
          <w:iCs/>
          <w:highlight w:val="yellow"/>
          <w:lang w:val="fr-FR"/>
        </w:rPr>
        <w:t>MOIS</w:t>
      </w:r>
      <w:r w:rsidRPr="00082B8D">
        <w:rPr>
          <w:i/>
          <w:iCs/>
          <w:highlight w:val="yellow"/>
          <w:lang w:val="fr-FR"/>
        </w:rPr>
        <w:t xml:space="preserve"> </w:t>
      </w:r>
      <w:r w:rsidR="00205811" w:rsidRPr="00082B8D">
        <w:rPr>
          <w:i/>
          <w:iCs/>
          <w:highlight w:val="yellow"/>
          <w:lang w:val="fr-FR"/>
        </w:rPr>
        <w:t>AAAA</w:t>
      </w:r>
      <w:r w:rsidRPr="00BC58C0">
        <w:rPr>
          <w:i/>
          <w:iCs/>
          <w:lang w:val="fr-FR"/>
        </w:rPr>
        <w:t>.</w:t>
      </w:r>
    </w:p>
    <w:p w14:paraId="7BD91A10" w14:textId="77777777" w:rsidR="00BC58C0" w:rsidRPr="00BC58C0" w:rsidRDefault="00BC58C0" w:rsidP="00BC58C0">
      <w:pPr>
        <w:pStyle w:val="BodytextWorldline"/>
        <w:rPr>
          <w:i/>
          <w:iCs/>
          <w:lang w:val="fr-FR"/>
        </w:rPr>
      </w:pPr>
    </w:p>
    <w:p w14:paraId="21A2C65B" w14:textId="77777777" w:rsidR="00BC58C0" w:rsidRPr="00BC58C0" w:rsidRDefault="00BC58C0" w:rsidP="00BC58C0">
      <w:pPr>
        <w:pStyle w:val="BodytextWorldline"/>
        <w:rPr>
          <w:i/>
          <w:iCs/>
          <w:lang w:val="fr-FR"/>
        </w:rPr>
      </w:pPr>
      <w:r w:rsidRPr="00BC58C0">
        <w:rPr>
          <w:i/>
          <w:iCs/>
          <w:lang w:val="fr-FR"/>
        </w:rPr>
        <w:t>Les données grossistes ont déjà été fournies à AVT et HM Telecom.</w:t>
      </w:r>
    </w:p>
    <w:p w14:paraId="7CA06067" w14:textId="77777777" w:rsidR="00BC58C0" w:rsidRPr="00BC58C0" w:rsidRDefault="00BC58C0" w:rsidP="00BC58C0">
      <w:pPr>
        <w:pStyle w:val="BodytextWorldline"/>
        <w:rPr>
          <w:i/>
          <w:iCs/>
          <w:lang w:val="fr-FR"/>
        </w:rPr>
      </w:pPr>
    </w:p>
    <w:p w14:paraId="7B23F7B7" w14:textId="0FCC60EC" w:rsidR="00BC58C0" w:rsidRPr="00BC58C0" w:rsidRDefault="00BC58C0" w:rsidP="00BC58C0">
      <w:pPr>
        <w:pStyle w:val="BodytextWorldline"/>
        <w:rPr>
          <w:i/>
          <w:iCs/>
          <w:lang w:val="fr-FR"/>
        </w:rPr>
      </w:pPr>
      <w:r w:rsidRPr="00BC58C0">
        <w:rPr>
          <w:i/>
          <w:iCs/>
          <w:lang w:val="fr-FR"/>
        </w:rPr>
        <w:t>Je reste à ta disposition pour tout complément d’information.</w:t>
      </w:r>
    </w:p>
    <w:bookmarkEnd w:id="25"/>
    <w:p w14:paraId="2EAEE573" w14:textId="62693A3E" w:rsidR="00BC58C0" w:rsidRPr="00205811" w:rsidRDefault="00205811" w:rsidP="00BC58C0">
      <w:pPr>
        <w:pStyle w:val="BodytextWorldline"/>
        <w:rPr>
          <w:i/>
          <w:iCs/>
          <w:lang w:val="fr-FR"/>
        </w:rPr>
      </w:pPr>
      <w:r w:rsidRPr="00205811">
        <w:rPr>
          <w:i/>
          <w:iCs/>
          <w:lang w:val="fr-FR"/>
        </w:rPr>
        <w:t>Cordialement,</w:t>
      </w:r>
    </w:p>
    <w:p w14:paraId="79EC596D" w14:textId="4EF36132" w:rsidR="00205811" w:rsidRDefault="00205811" w:rsidP="00BC58C0">
      <w:pPr>
        <w:pStyle w:val="BodytextWorldline"/>
        <w:rPr>
          <w:i/>
          <w:iCs/>
          <w:lang w:val="fr-FR"/>
        </w:rPr>
      </w:pPr>
      <w:r w:rsidRPr="00205811">
        <w:rPr>
          <w:i/>
          <w:iCs/>
          <w:lang w:val="fr-FR"/>
        </w:rPr>
        <w:t>Laure</w:t>
      </w:r>
    </w:p>
    <w:p w14:paraId="69E4A45C" w14:textId="13F7947E" w:rsidR="009C45A0" w:rsidRPr="00205811" w:rsidRDefault="009C45A0" w:rsidP="00BC58C0">
      <w:pPr>
        <w:pStyle w:val="BodytextWorldline"/>
        <w:rPr>
          <w:i/>
          <w:iCs/>
          <w:lang w:val="fr-FR"/>
        </w:rPr>
      </w:pPr>
      <w:r w:rsidRPr="009C45A0">
        <w:rPr>
          <w:i/>
          <w:iCs/>
          <w:highlight w:val="yellow"/>
          <w:lang w:val="fr-FR"/>
        </w:rPr>
        <w:t>EVOLUTION : ajouter l’info comme quoi ce mail est automatique</w:t>
      </w:r>
    </w:p>
    <w:p w14:paraId="521D3418" w14:textId="15EF4337" w:rsidR="00020D14" w:rsidRDefault="00020D14" w:rsidP="00020D14">
      <w:pPr>
        <w:pStyle w:val="Titre2"/>
      </w:pPr>
      <w:bookmarkStart w:id="27" w:name="_Toc75341063"/>
      <w:bookmarkEnd w:id="26"/>
      <w:r>
        <w:t>AVT</w:t>
      </w:r>
      <w:bookmarkEnd w:id="27"/>
    </w:p>
    <w:p w14:paraId="128989EE" w14:textId="0EC383F1" w:rsidR="00020D14" w:rsidRDefault="00020D14" w:rsidP="00020D14">
      <w:pPr>
        <w:pStyle w:val="BodytextWorldline"/>
        <w:rPr>
          <w:lang w:val="fr-FR"/>
        </w:rPr>
      </w:pPr>
      <w:r w:rsidRPr="00020D14">
        <w:rPr>
          <w:lang w:val="fr-FR"/>
        </w:rPr>
        <w:t xml:space="preserve">Le fichier </w:t>
      </w:r>
      <w:r w:rsidR="00306022">
        <w:rPr>
          <w:lang w:val="fr-FR"/>
        </w:rPr>
        <w:t xml:space="preserve">zip </w:t>
      </w:r>
      <w:proofErr w:type="spellStart"/>
      <w:r w:rsidR="00F80E7D">
        <w:rPr>
          <w:color w:val="FF0000"/>
          <w:lang w:val="fr-FR"/>
        </w:rPr>
        <w:t>mois</w:t>
      </w:r>
      <w:r w:rsidRPr="00306022">
        <w:rPr>
          <w:color w:val="FF0000"/>
          <w:lang w:val="fr-FR"/>
        </w:rPr>
        <w:t>_</w:t>
      </w:r>
      <w:r w:rsidR="00F80E7D">
        <w:rPr>
          <w:color w:val="FF0000"/>
          <w:lang w:val="fr-FR"/>
        </w:rPr>
        <w:t>AAAA</w:t>
      </w:r>
      <w:r w:rsidRPr="00306022">
        <w:rPr>
          <w:color w:val="FF0000"/>
          <w:lang w:val="fr-FR"/>
        </w:rPr>
        <w:t>grossiste_AVT</w:t>
      </w:r>
      <w:proofErr w:type="spellEnd"/>
      <w:r w:rsidRPr="00306022">
        <w:rPr>
          <w:color w:val="FF0000"/>
          <w:lang w:val="fr-FR"/>
        </w:rPr>
        <w:t xml:space="preserve"> Grossiste.zip </w:t>
      </w:r>
      <w:r w:rsidR="00306022" w:rsidRPr="00306022">
        <w:rPr>
          <w:color w:val="auto"/>
          <w:lang w:val="fr-FR"/>
        </w:rPr>
        <w:t>du répertoire « </w:t>
      </w:r>
      <w:r w:rsidR="00306022">
        <w:rPr>
          <w:color w:val="auto"/>
          <w:lang w:val="fr-FR"/>
        </w:rPr>
        <w:t>D</w:t>
      </w:r>
      <w:r w:rsidR="00306022" w:rsidRPr="00306022">
        <w:rPr>
          <w:color w:val="auto"/>
          <w:lang w:val="fr-FR"/>
        </w:rPr>
        <w:t xml:space="preserve">étails » </w:t>
      </w:r>
      <w:r w:rsidRPr="00020D14">
        <w:rPr>
          <w:lang w:val="fr-FR"/>
        </w:rPr>
        <w:t xml:space="preserve">est à envoyer à AVT (Sebastien Lico) tel quel, sans modifier les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du fichier </w:t>
      </w:r>
      <w:proofErr w:type="spellStart"/>
      <w:r w:rsidR="00082B8D">
        <w:rPr>
          <w:lang w:val="fr-FR"/>
        </w:rPr>
        <w:t>mois</w:t>
      </w:r>
      <w:r w:rsidRPr="00020D14">
        <w:rPr>
          <w:lang w:val="fr-FR"/>
        </w:rPr>
        <w:t>_</w:t>
      </w:r>
      <w:r w:rsidR="00082B8D">
        <w:rPr>
          <w:lang w:val="fr-FR"/>
        </w:rPr>
        <w:t>AAAA</w:t>
      </w:r>
      <w:r w:rsidRPr="00020D14">
        <w:rPr>
          <w:lang w:val="fr-FR"/>
        </w:rPr>
        <w:t>_BILAN_grossiste_AVT</w:t>
      </w:r>
      <w:proofErr w:type="spellEnd"/>
      <w:r w:rsidRPr="00020D14">
        <w:rPr>
          <w:lang w:val="fr-FR"/>
        </w:rPr>
        <w:t xml:space="preserve"> Grossiste.xlsx</w:t>
      </w:r>
    </w:p>
    <w:p w14:paraId="28CC35C1" w14:textId="77777777" w:rsidR="0062402F" w:rsidRDefault="0062402F" w:rsidP="0062402F">
      <w:pPr>
        <w:pStyle w:val="Titre3"/>
      </w:pPr>
      <w:bookmarkStart w:id="28" w:name="_Toc75341064"/>
      <w:proofErr w:type="spellStart"/>
      <w:r>
        <w:t>Destinataire</w:t>
      </w:r>
      <w:bookmarkEnd w:id="28"/>
      <w:proofErr w:type="spellEnd"/>
    </w:p>
    <w:p w14:paraId="20FD545E" w14:textId="5F686334" w:rsidR="004A7DCC" w:rsidRDefault="004A7DCC" w:rsidP="004A7DCC">
      <w:pPr>
        <w:pStyle w:val="BodytextWorldline"/>
        <w:rPr>
          <w:lang w:val="fr-FR"/>
        </w:rPr>
      </w:pPr>
      <w:r w:rsidRPr="00446D49">
        <w:rPr>
          <w:lang w:val="fr-FR"/>
        </w:rPr>
        <w:t xml:space="preserve">Les données de facturation sont à envoyer </w:t>
      </w:r>
    </w:p>
    <w:p w14:paraId="42B2A5EC" w14:textId="1699538E" w:rsidR="004A7DCC" w:rsidRDefault="004A7DCC" w:rsidP="004A7DCC">
      <w:pPr>
        <w:pStyle w:val="BodytextWorldline"/>
        <w:rPr>
          <w:lang w:val="fr-FR"/>
        </w:rPr>
      </w:pPr>
      <w:r>
        <w:rPr>
          <w:lang w:val="fr-FR"/>
        </w:rPr>
        <w:tab/>
      </w:r>
      <w:r w:rsidR="0015281C">
        <w:rPr>
          <w:lang w:val="fr-FR"/>
        </w:rPr>
        <w:t>A</w:t>
      </w:r>
      <w:r>
        <w:rPr>
          <w:lang w:val="fr-FR"/>
        </w:rPr>
        <w:t xml:space="preserve"> </w:t>
      </w:r>
      <w:hyperlink r:id="rId16" w:history="1">
        <w:r w:rsidRPr="00D46701">
          <w:rPr>
            <w:rStyle w:val="Lienhypertexte"/>
            <w:lang w:val="fr-FR"/>
          </w:rPr>
          <w:t>sebastien@avtsesam.com</w:t>
        </w:r>
      </w:hyperlink>
    </w:p>
    <w:p w14:paraId="50E54E21" w14:textId="3A0DA411" w:rsidR="004A7DCC" w:rsidRDefault="004A7DCC" w:rsidP="004A7DCC">
      <w:pPr>
        <w:pStyle w:val="BodytextWorldline"/>
        <w:rPr>
          <w:lang w:val="fr-FR"/>
        </w:rPr>
      </w:pPr>
      <w:r>
        <w:rPr>
          <w:lang w:val="fr-FR"/>
        </w:rPr>
        <w:tab/>
      </w:r>
      <w:r w:rsidR="0015281C">
        <w:rPr>
          <w:lang w:val="fr-FR"/>
        </w:rPr>
        <w:t>CC</w:t>
      </w:r>
      <w:r>
        <w:rPr>
          <w:lang w:val="fr-FR"/>
        </w:rPr>
        <w:t xml:space="preserve"> Jerome, Sylvain</w:t>
      </w:r>
      <w:r w:rsidR="0015281C">
        <w:rPr>
          <w:lang w:val="fr-FR"/>
        </w:rPr>
        <w:t>, Laure</w:t>
      </w:r>
    </w:p>
    <w:p w14:paraId="509D865E" w14:textId="06C982C8" w:rsidR="00306022" w:rsidRDefault="00306022" w:rsidP="0062402F">
      <w:pPr>
        <w:pStyle w:val="Titre3"/>
      </w:pPr>
      <w:bookmarkStart w:id="29" w:name="_Toc75341065"/>
      <w:proofErr w:type="spellStart"/>
      <w:r>
        <w:t>Objet</w:t>
      </w:r>
      <w:bookmarkEnd w:id="29"/>
      <w:proofErr w:type="spellEnd"/>
    </w:p>
    <w:p w14:paraId="5D8FC09B" w14:textId="1AA4D133" w:rsidR="00306022" w:rsidRDefault="00AC103E" w:rsidP="00020D14">
      <w:pPr>
        <w:pStyle w:val="BodytextWorldline"/>
        <w:rPr>
          <w:lang w:val="fr-FR"/>
        </w:rPr>
      </w:pPr>
      <w:r w:rsidRPr="00AC103E">
        <w:rPr>
          <w:lang w:val="fr-FR"/>
        </w:rPr>
        <w:t xml:space="preserve">PAYVIEW </w:t>
      </w:r>
      <w:r w:rsidR="00082B8D">
        <w:rPr>
          <w:lang w:val="fr-FR"/>
        </w:rPr>
        <w:t xml:space="preserve">/ AVT </w:t>
      </w:r>
      <w:r w:rsidRPr="00AC103E">
        <w:rPr>
          <w:lang w:val="fr-FR"/>
        </w:rPr>
        <w:t xml:space="preserve">- Données de facturation du mois de </w:t>
      </w:r>
      <w:r w:rsidRPr="00082B8D">
        <w:rPr>
          <w:highlight w:val="yellow"/>
          <w:lang w:val="fr-FR"/>
        </w:rPr>
        <w:t xml:space="preserve">MOIS </w:t>
      </w:r>
      <w:r w:rsidR="00082B8D" w:rsidRPr="00082B8D">
        <w:rPr>
          <w:highlight w:val="yellow"/>
          <w:lang w:val="fr-FR"/>
        </w:rPr>
        <w:t>AAAA</w:t>
      </w:r>
    </w:p>
    <w:p w14:paraId="201C4DA5" w14:textId="7BAAF63D" w:rsidR="00306022" w:rsidRDefault="00306022" w:rsidP="0062402F">
      <w:pPr>
        <w:pStyle w:val="Titre3"/>
      </w:pPr>
      <w:bookmarkStart w:id="30" w:name="_Toc75341066"/>
      <w:r>
        <w:t>Corps</w:t>
      </w:r>
      <w:bookmarkEnd w:id="30"/>
    </w:p>
    <w:p w14:paraId="152EFB5E" w14:textId="77777777" w:rsidR="00906B61" w:rsidRPr="00482A25" w:rsidRDefault="00906B61" w:rsidP="00906B61">
      <w:pPr>
        <w:pStyle w:val="BodytextWorldline"/>
        <w:rPr>
          <w:i/>
          <w:iCs/>
          <w:lang w:val="fr-FR"/>
        </w:rPr>
      </w:pPr>
      <w:bookmarkStart w:id="31" w:name="_Hlk63256137"/>
      <w:r w:rsidRPr="00482A25">
        <w:rPr>
          <w:i/>
          <w:iCs/>
          <w:lang w:val="fr-FR"/>
        </w:rPr>
        <w:t xml:space="preserve">Monsieur Lico, bonjour, </w:t>
      </w:r>
    </w:p>
    <w:p w14:paraId="466DF6E7" w14:textId="16444226" w:rsidR="00906B61" w:rsidRPr="00482A25" w:rsidRDefault="00906B61" w:rsidP="00906B61">
      <w:pPr>
        <w:pStyle w:val="BodytextWorldline"/>
        <w:rPr>
          <w:i/>
          <w:iCs/>
          <w:lang w:val="fr-FR"/>
        </w:rPr>
      </w:pPr>
    </w:p>
    <w:p w14:paraId="53AA74A2" w14:textId="70189742" w:rsidR="0004562C" w:rsidRPr="00482A25" w:rsidRDefault="0004562C" w:rsidP="00906B61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 xml:space="preserve">Je vous transmets les données de facturation de PayView pour </w:t>
      </w:r>
      <w:r w:rsidR="00482A25" w:rsidRPr="00482A25">
        <w:rPr>
          <w:i/>
          <w:iCs/>
          <w:highlight w:val="yellow"/>
          <w:lang w:val="fr-FR"/>
        </w:rPr>
        <w:t>mois AAAA</w:t>
      </w:r>
      <w:r w:rsidRPr="00482A25">
        <w:rPr>
          <w:i/>
          <w:iCs/>
          <w:lang w:val="fr-FR"/>
        </w:rPr>
        <w:t>.</w:t>
      </w:r>
    </w:p>
    <w:p w14:paraId="6ECE8B00" w14:textId="77777777" w:rsidR="00482A25" w:rsidRPr="00482A25" w:rsidRDefault="00482A25" w:rsidP="00482A25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Je reste à votre disposition pour tout complément d’information.</w:t>
      </w:r>
    </w:p>
    <w:p w14:paraId="04B77A56" w14:textId="77777777" w:rsidR="00482A25" w:rsidRPr="00482A25" w:rsidRDefault="00482A25" w:rsidP="00482A25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Cordialement,</w:t>
      </w:r>
    </w:p>
    <w:p w14:paraId="198EC2F0" w14:textId="085FD928" w:rsidR="00482A25" w:rsidRDefault="00482A25" w:rsidP="00482A25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Laure BROEGG</w:t>
      </w:r>
    </w:p>
    <w:p w14:paraId="1D592D32" w14:textId="4E47BEEB" w:rsidR="009C45A0" w:rsidRPr="00205811" w:rsidRDefault="009C45A0" w:rsidP="009C45A0">
      <w:pPr>
        <w:pStyle w:val="BodytextWorldline"/>
        <w:rPr>
          <w:i/>
          <w:iCs/>
          <w:lang w:val="fr-FR"/>
        </w:rPr>
      </w:pPr>
      <w:r w:rsidRPr="009C45A0">
        <w:rPr>
          <w:i/>
          <w:iCs/>
          <w:highlight w:val="yellow"/>
          <w:lang w:val="fr-FR"/>
        </w:rPr>
        <w:t>EVOLUTION : ajouter l’info comme quoi ce mail est automatique</w:t>
      </w:r>
      <w:r w:rsidRPr="009C45A0">
        <w:rPr>
          <w:i/>
          <w:iCs/>
          <w:highlight w:val="yellow"/>
          <w:lang w:val="fr-FR"/>
        </w:rPr>
        <w:t xml:space="preserve">+ une adresse à qui </w:t>
      </w:r>
      <w:proofErr w:type="spellStart"/>
      <w:r w:rsidRPr="009C45A0">
        <w:rPr>
          <w:i/>
          <w:iCs/>
          <w:highlight w:val="yellow"/>
          <w:lang w:val="fr-FR"/>
        </w:rPr>
        <w:t>ecrire</w:t>
      </w:r>
      <w:proofErr w:type="spellEnd"/>
      <w:r w:rsidRPr="009C45A0">
        <w:rPr>
          <w:i/>
          <w:iCs/>
          <w:highlight w:val="yellow"/>
          <w:lang w:val="fr-FR"/>
        </w:rPr>
        <w:t xml:space="preserve"> en cas de questions</w:t>
      </w:r>
    </w:p>
    <w:p w14:paraId="601A9085" w14:textId="77777777" w:rsidR="009C45A0" w:rsidRPr="00482A25" w:rsidRDefault="009C45A0" w:rsidP="00482A25">
      <w:pPr>
        <w:pStyle w:val="BodytextWorldline"/>
        <w:rPr>
          <w:i/>
          <w:iCs/>
          <w:lang w:val="fr-FR"/>
        </w:rPr>
      </w:pPr>
    </w:p>
    <w:p w14:paraId="7990C3AF" w14:textId="56B13286" w:rsidR="00020D14" w:rsidRDefault="00020D14" w:rsidP="00020D14">
      <w:pPr>
        <w:pStyle w:val="Titre2"/>
      </w:pPr>
      <w:bookmarkStart w:id="32" w:name="_Toc75341067"/>
      <w:bookmarkEnd w:id="31"/>
      <w:r>
        <w:lastRenderedPageBreak/>
        <w:t>HM</w:t>
      </w:r>
      <w:bookmarkEnd w:id="32"/>
    </w:p>
    <w:p w14:paraId="79337D09" w14:textId="45D868DC" w:rsidR="00020D14" w:rsidRPr="00020D14" w:rsidRDefault="00020D14" w:rsidP="00020D14">
      <w:pPr>
        <w:pStyle w:val="BodytextWorldline"/>
        <w:rPr>
          <w:lang w:val="fr-FR"/>
        </w:rPr>
      </w:pPr>
      <w:r w:rsidRPr="00020D14">
        <w:rPr>
          <w:lang w:val="fr-FR"/>
        </w:rPr>
        <w:t xml:space="preserve">Le fichier </w:t>
      </w:r>
      <w:r w:rsidR="00306022">
        <w:rPr>
          <w:lang w:val="fr-FR"/>
        </w:rPr>
        <w:t xml:space="preserve">zip </w:t>
      </w:r>
      <w:proofErr w:type="spellStart"/>
      <w:r w:rsidR="002571B6">
        <w:rPr>
          <w:lang w:val="fr-FR"/>
        </w:rPr>
        <w:t>mois</w:t>
      </w:r>
      <w:r w:rsidRPr="00020D14">
        <w:rPr>
          <w:lang w:val="fr-FR"/>
        </w:rPr>
        <w:t>_</w:t>
      </w:r>
      <w:r w:rsidR="002571B6">
        <w:rPr>
          <w:lang w:val="fr-FR"/>
        </w:rPr>
        <w:t>AAAA</w:t>
      </w:r>
      <w:r w:rsidRPr="00020D14">
        <w:rPr>
          <w:lang w:val="fr-FR"/>
        </w:rPr>
        <w:t>grossiste_HM</w:t>
      </w:r>
      <w:proofErr w:type="spellEnd"/>
      <w:r w:rsidRPr="00020D14">
        <w:rPr>
          <w:lang w:val="fr-FR"/>
        </w:rPr>
        <w:t xml:space="preserve"> TELECOM Grossiste.zip est à envoyer à HM Telecom (Léa Zeitoun) tel quel, sans modifier les </w:t>
      </w:r>
      <w:proofErr w:type="spellStart"/>
      <w:r w:rsidRPr="00020D14">
        <w:rPr>
          <w:lang w:val="fr-FR"/>
        </w:rPr>
        <w:t>surconso</w:t>
      </w:r>
      <w:proofErr w:type="spellEnd"/>
      <w:r w:rsidRPr="00020D14">
        <w:rPr>
          <w:lang w:val="fr-FR"/>
        </w:rPr>
        <w:t xml:space="preserve"> de SIM du fichier </w:t>
      </w:r>
      <w:proofErr w:type="spellStart"/>
      <w:r w:rsidR="002571B6">
        <w:rPr>
          <w:lang w:val="fr-FR"/>
        </w:rPr>
        <w:t>mois</w:t>
      </w:r>
      <w:r w:rsidRPr="00020D14">
        <w:rPr>
          <w:lang w:val="fr-FR"/>
        </w:rPr>
        <w:t>_</w:t>
      </w:r>
      <w:r w:rsidR="002571B6">
        <w:rPr>
          <w:lang w:val="fr-FR"/>
        </w:rPr>
        <w:t>AAAA</w:t>
      </w:r>
      <w:r w:rsidRPr="00020D14">
        <w:rPr>
          <w:lang w:val="fr-FR"/>
        </w:rPr>
        <w:t>_BILAN_grossiste_HM</w:t>
      </w:r>
      <w:proofErr w:type="spellEnd"/>
      <w:r w:rsidRPr="00020D14">
        <w:rPr>
          <w:lang w:val="fr-FR"/>
        </w:rPr>
        <w:t xml:space="preserve"> TELECOM Grossiste.xlsx</w:t>
      </w:r>
    </w:p>
    <w:p w14:paraId="3F4BA3F3" w14:textId="77777777" w:rsidR="002571B6" w:rsidRDefault="002571B6" w:rsidP="002571B6">
      <w:pPr>
        <w:pStyle w:val="Titre3"/>
      </w:pPr>
      <w:bookmarkStart w:id="33" w:name="_Toc75341068"/>
      <w:proofErr w:type="spellStart"/>
      <w:r>
        <w:t>Destinataire</w:t>
      </w:r>
      <w:bookmarkEnd w:id="33"/>
      <w:proofErr w:type="spellEnd"/>
    </w:p>
    <w:p w14:paraId="641BA101" w14:textId="77777777" w:rsidR="004A7DCC" w:rsidRDefault="004A7DCC" w:rsidP="004A7DCC">
      <w:pPr>
        <w:pStyle w:val="BodytextWorldline"/>
        <w:rPr>
          <w:lang w:val="fr-FR"/>
        </w:rPr>
      </w:pPr>
      <w:r w:rsidRPr="00446D49">
        <w:rPr>
          <w:lang w:val="fr-FR"/>
        </w:rPr>
        <w:t xml:space="preserve">Les données de facturation sont à envoyer </w:t>
      </w:r>
    </w:p>
    <w:p w14:paraId="12FC861F" w14:textId="74588D97" w:rsidR="004A7DCC" w:rsidRDefault="004A7DCC" w:rsidP="004A7DCC">
      <w:pPr>
        <w:pStyle w:val="BodytextWorldline"/>
        <w:rPr>
          <w:lang w:val="fr-FR"/>
        </w:rPr>
      </w:pPr>
      <w:r>
        <w:rPr>
          <w:lang w:val="fr-FR"/>
        </w:rPr>
        <w:tab/>
      </w:r>
      <w:r w:rsidR="002571B6">
        <w:rPr>
          <w:lang w:val="fr-FR"/>
        </w:rPr>
        <w:t>A</w:t>
      </w:r>
      <w:r>
        <w:rPr>
          <w:lang w:val="fr-FR"/>
        </w:rPr>
        <w:t xml:space="preserve"> </w:t>
      </w:r>
      <w:hyperlink r:id="rId17" w:history="1">
        <w:r w:rsidRPr="00D46701">
          <w:rPr>
            <w:rStyle w:val="Lienhypertexte"/>
            <w:lang w:val="fr-FR"/>
          </w:rPr>
          <w:t>lea@hmtelecom.com</w:t>
        </w:r>
      </w:hyperlink>
      <w:r>
        <w:rPr>
          <w:lang w:val="fr-FR"/>
        </w:rPr>
        <w:t xml:space="preserve"> </w:t>
      </w:r>
    </w:p>
    <w:p w14:paraId="7CB2162B" w14:textId="3218DFCA" w:rsidR="004A7DCC" w:rsidRDefault="004A7DCC" w:rsidP="004A7DCC">
      <w:pPr>
        <w:pStyle w:val="BodytextWorldline"/>
        <w:rPr>
          <w:lang w:val="fr-FR"/>
        </w:rPr>
      </w:pPr>
      <w:r>
        <w:rPr>
          <w:lang w:val="fr-FR"/>
        </w:rPr>
        <w:tab/>
      </w:r>
      <w:r w:rsidR="002571B6">
        <w:rPr>
          <w:lang w:val="fr-FR"/>
        </w:rPr>
        <w:t>CC</w:t>
      </w:r>
      <w:r>
        <w:rPr>
          <w:lang w:val="fr-FR"/>
        </w:rPr>
        <w:t xml:space="preserve"> Jerome, Sylvain</w:t>
      </w:r>
      <w:r w:rsidR="002571B6">
        <w:rPr>
          <w:lang w:val="fr-FR"/>
        </w:rPr>
        <w:t>, Laure</w:t>
      </w:r>
    </w:p>
    <w:p w14:paraId="065E59B3" w14:textId="68B57C37" w:rsidR="007D6CEB" w:rsidRDefault="007D6CEB" w:rsidP="007D6CEB">
      <w:pPr>
        <w:pStyle w:val="Titre3"/>
      </w:pPr>
      <w:bookmarkStart w:id="34" w:name="_Hlk63256503"/>
      <w:bookmarkStart w:id="35" w:name="_Toc75341069"/>
      <w:proofErr w:type="spellStart"/>
      <w:r>
        <w:t>Objet</w:t>
      </w:r>
      <w:bookmarkEnd w:id="35"/>
      <w:proofErr w:type="spellEnd"/>
    </w:p>
    <w:p w14:paraId="6CA3EBAF" w14:textId="56504673" w:rsidR="007D6CEB" w:rsidRDefault="007D6CEB" w:rsidP="007D6CEB">
      <w:pPr>
        <w:pStyle w:val="BodytextWorldline"/>
        <w:rPr>
          <w:lang w:val="fr-FR"/>
        </w:rPr>
      </w:pPr>
      <w:r w:rsidRPr="00AC103E">
        <w:rPr>
          <w:lang w:val="fr-FR"/>
        </w:rPr>
        <w:t xml:space="preserve">PAYVIEW </w:t>
      </w:r>
      <w:r>
        <w:rPr>
          <w:lang w:val="fr-FR"/>
        </w:rPr>
        <w:t xml:space="preserve">/ </w:t>
      </w:r>
      <w:r>
        <w:rPr>
          <w:lang w:val="fr-FR"/>
        </w:rPr>
        <w:t>HM T</w:t>
      </w:r>
      <w:r w:rsidR="005F58BD">
        <w:rPr>
          <w:lang w:val="fr-FR"/>
        </w:rPr>
        <w:t>elecom</w:t>
      </w:r>
      <w:r>
        <w:rPr>
          <w:lang w:val="fr-FR"/>
        </w:rPr>
        <w:t xml:space="preserve"> </w:t>
      </w:r>
      <w:r w:rsidRPr="00AC103E">
        <w:rPr>
          <w:lang w:val="fr-FR"/>
        </w:rPr>
        <w:t xml:space="preserve">- Données de facturation du mois de </w:t>
      </w:r>
      <w:r w:rsidRPr="00082B8D">
        <w:rPr>
          <w:highlight w:val="yellow"/>
          <w:lang w:val="fr-FR"/>
        </w:rPr>
        <w:t>MOIS AAAA</w:t>
      </w:r>
    </w:p>
    <w:p w14:paraId="71327AB0" w14:textId="156B4624" w:rsidR="007D6CEB" w:rsidRDefault="007D6CEB" w:rsidP="007D6CEB">
      <w:pPr>
        <w:pStyle w:val="Titre3"/>
      </w:pPr>
      <w:bookmarkStart w:id="36" w:name="_Toc75341070"/>
      <w:r>
        <w:t>Corps</w:t>
      </w:r>
      <w:bookmarkEnd w:id="36"/>
    </w:p>
    <w:p w14:paraId="414AC75F" w14:textId="76077CE1" w:rsidR="00A030A6" w:rsidRPr="00906B61" w:rsidRDefault="004A7DCC" w:rsidP="00A030A6">
      <w:pPr>
        <w:pStyle w:val="BodytextWorldline"/>
        <w:rPr>
          <w:i/>
          <w:iCs/>
          <w:lang w:val="fr-FR"/>
        </w:rPr>
      </w:pPr>
      <w:r>
        <w:rPr>
          <w:i/>
          <w:iCs/>
          <w:lang w:val="fr-FR"/>
        </w:rPr>
        <w:t>B</w:t>
      </w:r>
      <w:r w:rsidR="00A030A6" w:rsidRPr="00906B61">
        <w:rPr>
          <w:i/>
          <w:iCs/>
          <w:lang w:val="fr-FR"/>
        </w:rPr>
        <w:t>onjour</w:t>
      </w:r>
      <w:r>
        <w:rPr>
          <w:i/>
          <w:iCs/>
          <w:lang w:val="fr-FR"/>
        </w:rPr>
        <w:t xml:space="preserve"> Léa</w:t>
      </w:r>
      <w:r w:rsidR="00A030A6" w:rsidRPr="00906B61">
        <w:rPr>
          <w:i/>
          <w:iCs/>
          <w:lang w:val="fr-FR"/>
        </w:rPr>
        <w:t xml:space="preserve">, </w:t>
      </w:r>
    </w:p>
    <w:p w14:paraId="6CCF4F5E" w14:textId="77777777" w:rsidR="00A030A6" w:rsidRPr="00906B61" w:rsidRDefault="00A030A6" w:rsidP="00A030A6">
      <w:pPr>
        <w:pStyle w:val="BodytextWorldline"/>
        <w:rPr>
          <w:i/>
          <w:iCs/>
          <w:lang w:val="fr-FR"/>
        </w:rPr>
      </w:pPr>
    </w:p>
    <w:p w14:paraId="6824AA67" w14:textId="76C8A4A2" w:rsidR="00A030A6" w:rsidRDefault="00A030A6" w:rsidP="00A030A6">
      <w:pPr>
        <w:pStyle w:val="BodytextWorldline"/>
        <w:rPr>
          <w:i/>
          <w:iCs/>
          <w:lang w:val="fr-FR"/>
        </w:rPr>
      </w:pPr>
      <w:r w:rsidRPr="00906B61">
        <w:rPr>
          <w:i/>
          <w:iCs/>
          <w:lang w:val="fr-FR"/>
        </w:rPr>
        <w:t xml:space="preserve">Voici les données de facturation de PayView pour </w:t>
      </w:r>
      <w:proofErr w:type="spellStart"/>
      <w:r w:rsidR="007D6CEB">
        <w:rPr>
          <w:i/>
          <w:iCs/>
          <w:lang w:val="fr-FR"/>
        </w:rPr>
        <w:t>mois</w:t>
      </w:r>
      <w:proofErr w:type="spellEnd"/>
      <w:r w:rsidRPr="00906B61">
        <w:rPr>
          <w:i/>
          <w:iCs/>
          <w:lang w:val="fr-FR"/>
        </w:rPr>
        <w:t xml:space="preserve"> </w:t>
      </w:r>
      <w:r w:rsidR="007D6CEB">
        <w:rPr>
          <w:i/>
          <w:iCs/>
          <w:lang w:val="fr-FR"/>
        </w:rPr>
        <w:t>AAAA</w:t>
      </w:r>
      <w:r w:rsidRPr="00906B61">
        <w:rPr>
          <w:i/>
          <w:iCs/>
          <w:lang w:val="fr-FR"/>
        </w:rPr>
        <w:t>.</w:t>
      </w:r>
    </w:p>
    <w:p w14:paraId="344F0612" w14:textId="77777777" w:rsidR="007D6CEB" w:rsidRPr="00482A25" w:rsidRDefault="007D6CEB" w:rsidP="007D6CEB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Je reste à votre disposition pour tout complément d’information.</w:t>
      </w:r>
    </w:p>
    <w:p w14:paraId="56A8A34D" w14:textId="77777777" w:rsidR="007D6CEB" w:rsidRPr="00482A25" w:rsidRDefault="007D6CEB" w:rsidP="007D6CEB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Cordialement,</w:t>
      </w:r>
    </w:p>
    <w:p w14:paraId="1E8D94BF" w14:textId="01279B21" w:rsidR="007D6CEB" w:rsidRDefault="007D6CEB" w:rsidP="007D6CEB">
      <w:pPr>
        <w:pStyle w:val="BodytextWorldline"/>
        <w:rPr>
          <w:i/>
          <w:iCs/>
          <w:lang w:val="fr-FR"/>
        </w:rPr>
      </w:pPr>
      <w:r w:rsidRPr="00482A25">
        <w:rPr>
          <w:i/>
          <w:iCs/>
          <w:lang w:val="fr-FR"/>
        </w:rPr>
        <w:t>Laure BROEGG</w:t>
      </w:r>
    </w:p>
    <w:p w14:paraId="109405C2" w14:textId="77777777" w:rsidR="009C45A0" w:rsidRPr="00205811" w:rsidRDefault="009C45A0" w:rsidP="009C45A0">
      <w:pPr>
        <w:pStyle w:val="BodytextWorldline"/>
        <w:rPr>
          <w:i/>
          <w:iCs/>
          <w:lang w:val="fr-FR"/>
        </w:rPr>
      </w:pPr>
      <w:r w:rsidRPr="009C45A0">
        <w:rPr>
          <w:i/>
          <w:iCs/>
          <w:highlight w:val="yellow"/>
          <w:lang w:val="fr-FR"/>
        </w:rPr>
        <w:t xml:space="preserve">EVOLUTION : ajouter l’info comme quoi ce mail est automatique+ une adresse à qui </w:t>
      </w:r>
      <w:proofErr w:type="spellStart"/>
      <w:r w:rsidRPr="009C45A0">
        <w:rPr>
          <w:i/>
          <w:iCs/>
          <w:highlight w:val="yellow"/>
          <w:lang w:val="fr-FR"/>
        </w:rPr>
        <w:t>ecrire</w:t>
      </w:r>
      <w:proofErr w:type="spellEnd"/>
      <w:r w:rsidRPr="009C45A0">
        <w:rPr>
          <w:i/>
          <w:iCs/>
          <w:highlight w:val="yellow"/>
          <w:lang w:val="fr-FR"/>
        </w:rPr>
        <w:t xml:space="preserve"> en cas de questions</w:t>
      </w:r>
    </w:p>
    <w:p w14:paraId="6776EACC" w14:textId="77777777" w:rsidR="009C45A0" w:rsidRPr="00482A25" w:rsidRDefault="009C45A0" w:rsidP="007D6CEB">
      <w:pPr>
        <w:pStyle w:val="BodytextWorldline"/>
        <w:rPr>
          <w:i/>
          <w:iCs/>
          <w:lang w:val="fr-FR"/>
        </w:rPr>
      </w:pPr>
      <w:bookmarkStart w:id="37" w:name="_GoBack"/>
      <w:bookmarkEnd w:id="37"/>
    </w:p>
    <w:p w14:paraId="4E451C8B" w14:textId="3301CCCA" w:rsidR="00020D14" w:rsidRDefault="00A91810" w:rsidP="00A91810">
      <w:pPr>
        <w:pStyle w:val="Titre1"/>
      </w:pPr>
      <w:bookmarkStart w:id="38" w:name="_Toc75341071"/>
      <w:bookmarkEnd w:id="34"/>
      <w:proofErr w:type="spellStart"/>
      <w:r>
        <w:lastRenderedPageBreak/>
        <w:t>Sauvegarde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de </w:t>
      </w:r>
      <w:proofErr w:type="spellStart"/>
      <w:r>
        <w:t>facturation</w:t>
      </w:r>
      <w:bookmarkEnd w:id="38"/>
      <w:proofErr w:type="spellEnd"/>
    </w:p>
    <w:p w14:paraId="55243AE3" w14:textId="294C2FB5" w:rsidR="00020D14" w:rsidRDefault="00020D14" w:rsidP="00020D14">
      <w:pPr>
        <w:pStyle w:val="BodytextWorldline"/>
        <w:rPr>
          <w:lang w:val="fr-FR"/>
        </w:rPr>
      </w:pPr>
      <w:r w:rsidRPr="00020D14">
        <w:rPr>
          <w:lang w:val="fr-FR"/>
        </w:rPr>
        <w:t>Le répertoire de facturation est à sauvegarder sur le réseau</w:t>
      </w:r>
    </w:p>
    <w:p w14:paraId="6ACF077F" w14:textId="748A7401" w:rsidR="007A28F9" w:rsidRDefault="007730BF" w:rsidP="00020D14">
      <w:pPr>
        <w:pStyle w:val="BodytextWorldline"/>
        <w:rPr>
          <w:lang w:val="fr-FR"/>
        </w:rPr>
      </w:pPr>
      <w:r w:rsidRPr="007730BF">
        <w:rPr>
          <w:highlight w:val="yellow"/>
          <w:lang w:val="fr-FR"/>
        </w:rPr>
        <w:t xml:space="preserve">EVOLUTION : sauvegarder directement le résultat </w:t>
      </w:r>
      <w:proofErr w:type="spellStart"/>
      <w:r w:rsidRPr="007730BF">
        <w:rPr>
          <w:highlight w:val="yellow"/>
          <w:lang w:val="fr-FR"/>
        </w:rPr>
        <w:t>quelquepart</w:t>
      </w:r>
      <w:proofErr w:type="spellEnd"/>
      <w:r w:rsidRPr="007730BF">
        <w:rPr>
          <w:highlight w:val="yellow"/>
          <w:lang w:val="fr-FR"/>
        </w:rPr>
        <w:t xml:space="preserve"> ou créer un bouton ou script pour </w:t>
      </w:r>
      <w:proofErr w:type="spellStart"/>
      <w:r w:rsidRPr="007730BF">
        <w:rPr>
          <w:highlight w:val="yellow"/>
          <w:lang w:val="fr-FR"/>
        </w:rPr>
        <w:t>suavegarder</w:t>
      </w:r>
      <w:proofErr w:type="spellEnd"/>
      <w:r w:rsidRPr="007730BF">
        <w:rPr>
          <w:highlight w:val="yellow"/>
          <w:lang w:val="fr-FR"/>
        </w:rPr>
        <w:t xml:space="preserve"> un </w:t>
      </w:r>
      <w:proofErr w:type="spellStart"/>
      <w:r w:rsidRPr="007730BF">
        <w:rPr>
          <w:highlight w:val="yellow"/>
          <w:lang w:val="fr-FR"/>
        </w:rPr>
        <w:t>repertoire</w:t>
      </w:r>
      <w:proofErr w:type="spellEnd"/>
      <w:r w:rsidRPr="007730BF">
        <w:rPr>
          <w:highlight w:val="yellow"/>
          <w:lang w:val="fr-FR"/>
        </w:rPr>
        <w:t>, car parfois, il faut lancer plusieurs fois la script. Il ne faudrait qu’une sauvegarder par mois</w:t>
      </w:r>
    </w:p>
    <w:p w14:paraId="48ED9C7D" w14:textId="77777777" w:rsidR="007730BF" w:rsidRDefault="007730BF" w:rsidP="00020D14">
      <w:pPr>
        <w:pStyle w:val="BodytextWorldline"/>
        <w:rPr>
          <w:lang w:val="fr-FR"/>
        </w:rPr>
      </w:pPr>
    </w:p>
    <w:p w14:paraId="216587CE" w14:textId="57B88FA4" w:rsidR="007A28F9" w:rsidRDefault="007A28F9" w:rsidP="00020D14">
      <w:pPr>
        <w:pStyle w:val="BodytextWorldline"/>
        <w:rPr>
          <w:lang w:val="fr-FR"/>
        </w:rPr>
      </w:pPr>
      <w:r>
        <w:rPr>
          <w:lang w:val="fr-FR"/>
        </w:rPr>
        <w:t>Déplacer le zip dans le répertoire de facturation (</w:t>
      </w:r>
      <w:r w:rsidRPr="007A28F9">
        <w:rPr>
          <w:lang w:val="fr-FR"/>
        </w:rPr>
        <w:t>factuPayView_janvier_2021_pourADV.zip</w:t>
      </w:r>
      <w:r>
        <w:rPr>
          <w:lang w:val="fr-FR"/>
        </w:rPr>
        <w:t xml:space="preserve"> dans </w:t>
      </w:r>
      <w:r w:rsidRPr="007A28F9">
        <w:rPr>
          <w:lang w:val="fr-FR"/>
        </w:rPr>
        <w:t>20210202_17h34_facturation_janvier_2021</w:t>
      </w:r>
      <w:r>
        <w:rPr>
          <w:lang w:val="fr-FR"/>
        </w:rPr>
        <w:t>)</w:t>
      </w:r>
    </w:p>
    <w:p w14:paraId="5DD7DE19" w14:textId="0F7A6F2D" w:rsidR="007A28F9" w:rsidRDefault="007A28F9" w:rsidP="00020D14">
      <w:pPr>
        <w:pStyle w:val="BodytextWorldline"/>
        <w:rPr>
          <w:lang w:val="fr-FR"/>
        </w:rPr>
      </w:pPr>
      <w:r>
        <w:rPr>
          <w:lang w:val="fr-FR"/>
        </w:rPr>
        <w:t>Copier le tout sur le réseau</w:t>
      </w:r>
      <w:r w:rsidR="007730BF">
        <w:rPr>
          <w:lang w:val="fr-FR"/>
        </w:rPr>
        <w:t xml:space="preserve"> : </w:t>
      </w:r>
    </w:p>
    <w:p w14:paraId="1AE7BED5" w14:textId="25A6BA47" w:rsidR="007A28F9" w:rsidRDefault="007A28F9" w:rsidP="00AB791F">
      <w:pPr>
        <w:pStyle w:val="BodytextWorldline"/>
        <w:numPr>
          <w:ilvl w:val="0"/>
          <w:numId w:val="37"/>
        </w:numPr>
        <w:rPr>
          <w:lang w:val="fr-FR"/>
        </w:rPr>
      </w:pPr>
      <w:r>
        <w:rPr>
          <w:lang w:val="fr-FR"/>
        </w:rPr>
        <w:t xml:space="preserve">D’octobre 2020 à </w:t>
      </w:r>
      <w:r w:rsidR="009D1EC3">
        <w:rPr>
          <w:lang w:val="fr-FR"/>
        </w:rPr>
        <w:t>Décembre</w:t>
      </w:r>
      <w:r>
        <w:rPr>
          <w:lang w:val="fr-FR"/>
        </w:rPr>
        <w:t xml:space="preserve"> 2020</w:t>
      </w:r>
    </w:p>
    <w:p w14:paraId="08450DD6" w14:textId="2D6EA555" w:rsidR="00993B61" w:rsidRDefault="00993B61" w:rsidP="00020D14">
      <w:pPr>
        <w:pStyle w:val="BodytextWorldline"/>
        <w:rPr>
          <w:lang w:val="fr-FR"/>
        </w:rPr>
      </w:pPr>
      <w:r w:rsidRPr="00993B61">
        <w:rPr>
          <w:lang w:val="fr-FR"/>
        </w:rPr>
        <w:t>France - Marketing And Communication - 14. Projets\Passeport\</w:t>
      </w:r>
      <w:proofErr w:type="spellStart"/>
      <w:r w:rsidRPr="00993B61">
        <w:rPr>
          <w:lang w:val="fr-FR"/>
        </w:rPr>
        <w:t>Billing</w:t>
      </w:r>
      <w:proofErr w:type="spellEnd"/>
      <w:r>
        <w:rPr>
          <w:lang w:val="fr-FR"/>
        </w:rPr>
        <w:t>\2020</w:t>
      </w:r>
    </w:p>
    <w:p w14:paraId="135CC56A" w14:textId="54D45D47" w:rsidR="00A91810" w:rsidRDefault="00A91810" w:rsidP="00020D14">
      <w:pPr>
        <w:pStyle w:val="BodytextWorldline"/>
        <w:rPr>
          <w:lang w:val="fr-FR"/>
        </w:rPr>
      </w:pPr>
    </w:p>
    <w:p w14:paraId="720B4B46" w14:textId="62037AD5" w:rsidR="007A28F9" w:rsidRDefault="007A28F9" w:rsidP="00AB791F">
      <w:pPr>
        <w:pStyle w:val="BodytextWorldline"/>
        <w:numPr>
          <w:ilvl w:val="0"/>
          <w:numId w:val="37"/>
        </w:numPr>
        <w:rPr>
          <w:lang w:val="fr-FR"/>
        </w:rPr>
      </w:pPr>
      <w:r>
        <w:rPr>
          <w:lang w:val="fr-FR"/>
        </w:rPr>
        <w:t>A partir de janvier 2021</w:t>
      </w:r>
    </w:p>
    <w:p w14:paraId="35B45E53" w14:textId="25DB8158" w:rsidR="007A28F9" w:rsidRPr="00020D14" w:rsidRDefault="00445E12" w:rsidP="00020D14">
      <w:pPr>
        <w:pStyle w:val="BodytextWorldline"/>
        <w:rPr>
          <w:lang w:val="fr-FR"/>
        </w:rPr>
      </w:pPr>
      <w:r w:rsidRPr="00445E12">
        <w:rPr>
          <w:lang w:val="fr-FR"/>
        </w:rPr>
        <w:t>France - Marketing And Communication - 14. Projets\</w:t>
      </w:r>
      <w:proofErr w:type="spellStart"/>
      <w:r w:rsidRPr="00445E12">
        <w:rPr>
          <w:lang w:val="fr-FR"/>
        </w:rPr>
        <w:t>Payview</w:t>
      </w:r>
      <w:proofErr w:type="spellEnd"/>
      <w:r w:rsidRPr="00445E12">
        <w:rPr>
          <w:lang w:val="fr-FR"/>
        </w:rPr>
        <w:t>\32.Facturation_Billing\</w:t>
      </w:r>
      <w:r>
        <w:rPr>
          <w:lang w:val="fr-FR"/>
        </w:rPr>
        <w:t>AAAA</w:t>
      </w:r>
    </w:p>
    <w:p w14:paraId="4E53D223" w14:textId="54A09870" w:rsidR="00020D14" w:rsidRDefault="007730BF" w:rsidP="00020D14">
      <w:pPr>
        <w:pStyle w:val="BodytextWorldline"/>
        <w:rPr>
          <w:lang w:val="fr-FR"/>
        </w:rPr>
      </w:pPr>
      <w:hyperlink r:id="rId18" w:history="1">
        <w:r w:rsidRPr="00874E46">
          <w:rPr>
            <w:rStyle w:val="Lienhypertexte"/>
            <w:lang w:val="fr-FR"/>
          </w:rPr>
          <w:t>https://ingenicogroup.sharepoint.com/:f:/r/sites/France-MarketingAndCommunication/Shared%20Documents/14.%20Projets/Payview/32.Facturation_Billing/2021?csf=1&amp;web=1&amp;e=qNnX9u</w:t>
        </w:r>
      </w:hyperlink>
      <w:r>
        <w:rPr>
          <w:lang w:val="fr-FR"/>
        </w:rPr>
        <w:t xml:space="preserve"> </w:t>
      </w:r>
    </w:p>
    <w:p w14:paraId="3004E7B7" w14:textId="77777777" w:rsidR="00E302EA" w:rsidRPr="00020D14" w:rsidRDefault="00E302EA" w:rsidP="00020D14">
      <w:pPr>
        <w:pStyle w:val="BodytextWorldline"/>
        <w:rPr>
          <w:lang w:val="fr-FR"/>
        </w:rPr>
      </w:pPr>
    </w:p>
    <w:sectPr w:rsidR="00E302EA" w:rsidRPr="00020D14" w:rsidSect="005C4DFD">
      <w:headerReference w:type="even" r:id="rId19"/>
      <w:footerReference w:type="default" r:id="rId20"/>
      <w:headerReference w:type="first" r:id="rId21"/>
      <w:pgSz w:w="11906" w:h="16838" w:code="9"/>
      <w:pgMar w:top="2081" w:right="1077" w:bottom="1077" w:left="1077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8E0B" w14:textId="77777777" w:rsidR="000D0522" w:rsidRDefault="000D0522">
      <w:r>
        <w:separator/>
      </w:r>
    </w:p>
  </w:endnote>
  <w:endnote w:type="continuationSeparator" w:id="0">
    <w:p w14:paraId="6BFBC3B1" w14:textId="77777777" w:rsidR="000D0522" w:rsidRDefault="000D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9756" w14:textId="77777777" w:rsidR="00D3688C" w:rsidRDefault="00D3688C" w:rsidP="00D918CB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AD6B" w14:textId="77777777" w:rsidR="000D0522" w:rsidRDefault="000D0522">
      <w:r>
        <w:separator/>
      </w:r>
    </w:p>
  </w:footnote>
  <w:footnote w:type="continuationSeparator" w:id="0">
    <w:p w14:paraId="7E11B4D3" w14:textId="77777777" w:rsidR="000D0522" w:rsidRDefault="000D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2B19" w14:textId="77777777" w:rsidR="00D3688C" w:rsidRDefault="00D3688C">
    <w:pPr>
      <w:pStyle w:val="En-tte"/>
    </w:pPr>
  </w:p>
  <w:p w14:paraId="23100ABE" w14:textId="77777777" w:rsidR="00D3688C" w:rsidRDefault="00D3688C">
    <w:pPr>
      <w:pStyle w:val="En-tte"/>
    </w:pPr>
  </w:p>
  <w:p w14:paraId="3978D864" w14:textId="77777777" w:rsidR="00D3688C" w:rsidRDefault="00D368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6325" w14:textId="77777777" w:rsidR="00D3688C" w:rsidRDefault="00D3688C">
    <w:pPr>
      <w:pStyle w:val="En-tte"/>
    </w:pPr>
  </w:p>
  <w:p w14:paraId="30A15816" w14:textId="77777777" w:rsidR="00D3688C" w:rsidRDefault="00D36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86B05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52E33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60031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5E7BD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4275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009CB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2BFF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5EF4A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96809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ABE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4305E"/>
    <w:multiLevelType w:val="hybridMultilevel"/>
    <w:tmpl w:val="901C0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F2EB1"/>
    <w:multiLevelType w:val="multilevel"/>
    <w:tmpl w:val="4D6EFB24"/>
    <w:styleLink w:val="ListnumbercoloredWorldline"/>
    <w:lvl w:ilvl="0">
      <w:start w:val="1"/>
      <w:numFmt w:val="none"/>
      <w:pStyle w:val="NumberedlistcoloredbodytextWorldline"/>
      <w:suff w:val="nothing"/>
      <w:lvlText w:val=""/>
      <w:lvlJc w:val="left"/>
      <w:pPr>
        <w:ind w:left="0" w:firstLine="0"/>
      </w:pPr>
      <w:rPr>
        <w:rFonts w:hint="default"/>
        <w:color w:val="41B4D2" w:themeColor="accent1"/>
      </w:rPr>
    </w:lvl>
    <w:lvl w:ilvl="1">
      <w:start w:val="1"/>
      <w:numFmt w:val="decimal"/>
      <w:pStyle w:val="Numberedlistcolored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  <w:color w:val="41B4D2" w:themeColor="accent1"/>
      </w:rPr>
    </w:lvl>
    <w:lvl w:ilvl="2">
      <w:start w:val="1"/>
      <w:numFmt w:val="decimal"/>
      <w:pStyle w:val="Numberedlistcolored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  <w:color w:val="6639B7"/>
      </w:rPr>
    </w:lvl>
    <w:lvl w:ilvl="3">
      <w:start w:val="1"/>
      <w:numFmt w:val="decimal"/>
      <w:pStyle w:val="Numberedlistcolored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505"/>
        </w:tabs>
        <w:ind w:left="1505" w:hanging="30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06"/>
        </w:tabs>
        <w:ind w:left="1806" w:hanging="30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07"/>
        </w:tabs>
        <w:ind w:left="2107" w:hanging="30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08"/>
        </w:tabs>
        <w:ind w:left="2408" w:hanging="30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09"/>
        </w:tabs>
        <w:ind w:left="2709" w:hanging="301"/>
      </w:pPr>
      <w:rPr>
        <w:rFonts w:hint="default"/>
      </w:rPr>
    </w:lvl>
  </w:abstractNum>
  <w:abstractNum w:abstractNumId="12" w15:restartNumberingAfterBreak="0">
    <w:nsid w:val="06FB0A3D"/>
    <w:multiLevelType w:val="multilevel"/>
    <w:tmpl w:val="F89C0FDC"/>
    <w:styleLink w:val="BulletedlistWorldline"/>
    <w:lvl w:ilvl="0">
      <w:start w:val="1"/>
      <w:numFmt w:val="bullet"/>
      <w:pStyle w:val="Bulletedlist1stlevelWorldline"/>
      <w:lvlText w:val="▪"/>
      <w:lvlJc w:val="left"/>
      <w:pPr>
        <w:tabs>
          <w:tab w:val="num" w:pos="301"/>
        </w:tabs>
        <w:ind w:left="301" w:hanging="301"/>
      </w:pPr>
      <w:rPr>
        <w:rFonts w:ascii="Arial" w:hAnsi="Arial" w:hint="default"/>
        <w:color w:val="3C3C3C" w:themeColor="text1"/>
      </w:rPr>
    </w:lvl>
    <w:lvl w:ilvl="1">
      <w:start w:val="1"/>
      <w:numFmt w:val="bullet"/>
      <w:pStyle w:val="Bulletedlist2ndlevelWorldline"/>
      <w:lvlText w:val="▪"/>
      <w:lvlJc w:val="left"/>
      <w:pPr>
        <w:tabs>
          <w:tab w:val="num" w:pos="602"/>
        </w:tabs>
        <w:ind w:left="602" w:hanging="301"/>
      </w:pPr>
      <w:rPr>
        <w:rFonts w:ascii="Arial" w:hAnsi="Arial" w:hint="default"/>
        <w:color w:val="3C3C3C" w:themeColor="text1"/>
      </w:rPr>
    </w:lvl>
    <w:lvl w:ilvl="2">
      <w:start w:val="1"/>
      <w:numFmt w:val="bullet"/>
      <w:pStyle w:val="Bulletedlist3rdlevelWorldline"/>
      <w:lvlText w:val="▪"/>
      <w:lvlJc w:val="left"/>
      <w:pPr>
        <w:tabs>
          <w:tab w:val="num" w:pos="903"/>
        </w:tabs>
        <w:ind w:left="903" w:hanging="301"/>
      </w:pPr>
      <w:rPr>
        <w:rFonts w:ascii="Arial" w:hAnsi="Arial" w:hint="default"/>
        <w:color w:val="3C3C3C" w:themeColor="text1"/>
      </w:rPr>
    </w:lvl>
    <w:lvl w:ilvl="3">
      <w:start w:val="1"/>
      <w:numFmt w:val="bullet"/>
      <w:lvlText w:val="▪"/>
      <w:lvlJc w:val="left"/>
      <w:pPr>
        <w:ind w:left="1204" w:hanging="301"/>
      </w:pPr>
      <w:rPr>
        <w:rFonts w:ascii="Arial" w:hAnsi="Arial" w:hint="default"/>
        <w:color w:val="3C3C3C" w:themeColor="text1"/>
      </w:rPr>
    </w:lvl>
    <w:lvl w:ilvl="4">
      <w:start w:val="1"/>
      <w:numFmt w:val="bullet"/>
      <w:lvlText w:val="▪"/>
      <w:lvlJc w:val="left"/>
      <w:pPr>
        <w:ind w:left="1505" w:hanging="301"/>
      </w:pPr>
      <w:rPr>
        <w:rFonts w:ascii="Arial" w:hAnsi="Arial" w:hint="default"/>
        <w:color w:val="3C3C3C" w:themeColor="text1"/>
      </w:rPr>
    </w:lvl>
    <w:lvl w:ilvl="5">
      <w:start w:val="1"/>
      <w:numFmt w:val="bullet"/>
      <w:lvlText w:val="▪"/>
      <w:lvlJc w:val="left"/>
      <w:pPr>
        <w:ind w:left="1806" w:hanging="301"/>
      </w:pPr>
      <w:rPr>
        <w:rFonts w:ascii="Arial" w:hAnsi="Arial" w:hint="default"/>
        <w:color w:val="3C3C3C" w:themeColor="text1"/>
      </w:rPr>
    </w:lvl>
    <w:lvl w:ilvl="6">
      <w:start w:val="1"/>
      <w:numFmt w:val="bullet"/>
      <w:lvlText w:val="▪"/>
      <w:lvlJc w:val="left"/>
      <w:pPr>
        <w:ind w:left="2107" w:hanging="301"/>
      </w:pPr>
      <w:rPr>
        <w:rFonts w:ascii="Arial" w:hAnsi="Arial" w:hint="default"/>
        <w:color w:val="3C3C3C" w:themeColor="text1"/>
      </w:rPr>
    </w:lvl>
    <w:lvl w:ilvl="7">
      <w:start w:val="1"/>
      <w:numFmt w:val="bullet"/>
      <w:lvlText w:val="▪"/>
      <w:lvlJc w:val="left"/>
      <w:pPr>
        <w:ind w:left="2408" w:hanging="301"/>
      </w:pPr>
      <w:rPr>
        <w:rFonts w:ascii="Arial" w:hAnsi="Arial" w:hint="default"/>
        <w:color w:val="3C3C3C" w:themeColor="text1"/>
      </w:rPr>
    </w:lvl>
    <w:lvl w:ilvl="8">
      <w:start w:val="1"/>
      <w:numFmt w:val="bullet"/>
      <w:lvlText w:val="▪"/>
      <w:lvlJc w:val="left"/>
      <w:pPr>
        <w:ind w:left="2709" w:hanging="301"/>
      </w:pPr>
      <w:rPr>
        <w:rFonts w:ascii="Arial" w:hAnsi="Arial" w:hint="default"/>
        <w:color w:val="3C3C3C" w:themeColor="text1"/>
      </w:rPr>
    </w:lvl>
  </w:abstractNum>
  <w:abstractNum w:abstractNumId="13" w15:restartNumberingAfterBreak="0">
    <w:nsid w:val="07784584"/>
    <w:multiLevelType w:val="hybridMultilevel"/>
    <w:tmpl w:val="F7541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40D2E"/>
    <w:multiLevelType w:val="hybridMultilevel"/>
    <w:tmpl w:val="7ADE2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A733AA"/>
    <w:multiLevelType w:val="multilevel"/>
    <w:tmpl w:val="29B687AE"/>
    <w:styleLink w:val="ListWorldline"/>
    <w:lvl w:ilvl="0">
      <w:start w:val="1"/>
      <w:numFmt w:val="bullet"/>
      <w:pStyle w:val="List1stlevelWorldline"/>
      <w:lvlText w:val="▪"/>
      <w:lvlJc w:val="left"/>
      <w:pPr>
        <w:tabs>
          <w:tab w:val="num" w:pos="301"/>
        </w:tabs>
        <w:ind w:left="301" w:hanging="301"/>
      </w:pPr>
      <w:rPr>
        <w:rFonts w:ascii="Arial" w:hAnsi="Arial" w:hint="default"/>
        <w:color w:val="41B4D2" w:themeColor="accent1"/>
        <w:position w:val="-1"/>
      </w:rPr>
    </w:lvl>
    <w:lvl w:ilvl="1">
      <w:start w:val="1"/>
      <w:numFmt w:val="bullet"/>
      <w:pStyle w:val="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  <w:color w:val="41B4D2" w:themeColor="accent1"/>
      </w:rPr>
    </w:lvl>
    <w:lvl w:ilvl="2">
      <w:start w:val="1"/>
      <w:numFmt w:val="bullet"/>
      <w:pStyle w:val="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  <w:color w:val="41B4D2" w:themeColor="accent1"/>
      </w:rPr>
    </w:lvl>
    <w:lvl w:ilvl="3">
      <w:start w:val="1"/>
      <w:numFmt w:val="bullet"/>
      <w:lvlText w:val="–"/>
      <w:lvlJc w:val="left"/>
      <w:pPr>
        <w:tabs>
          <w:tab w:val="num" w:pos="1201"/>
        </w:tabs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tabs>
          <w:tab w:val="num" w:pos="1502"/>
        </w:tabs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1803"/>
        </w:tabs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tabs>
          <w:tab w:val="num" w:pos="2104"/>
        </w:tabs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tabs>
          <w:tab w:val="num" w:pos="2405"/>
        </w:tabs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tabs>
          <w:tab w:val="num" w:pos="2706"/>
        </w:tabs>
        <w:ind w:left="2709" w:hanging="301"/>
      </w:pPr>
      <w:rPr>
        <w:rFonts w:hint="default"/>
      </w:rPr>
    </w:lvl>
  </w:abstractNum>
  <w:abstractNum w:abstractNumId="16" w15:restartNumberingAfterBreak="0">
    <w:nsid w:val="0BC24928"/>
    <w:multiLevelType w:val="multilevel"/>
    <w:tmpl w:val="BDCA8588"/>
    <w:styleLink w:val="DashedlistWorldline"/>
    <w:lvl w:ilvl="0">
      <w:start w:val="1"/>
      <w:numFmt w:val="bullet"/>
      <w:pStyle w:val="Dashedlist1stlevelWorldline"/>
      <w:lvlText w:val="–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bullet"/>
      <w:pStyle w:val="Dashed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bullet"/>
      <w:pStyle w:val="Dashed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709" w:hanging="301"/>
      </w:pPr>
      <w:rPr>
        <w:rFonts w:hint="default"/>
      </w:rPr>
    </w:lvl>
  </w:abstractNum>
  <w:abstractNum w:abstractNumId="17" w15:restartNumberingAfterBreak="0">
    <w:nsid w:val="0FC122EB"/>
    <w:multiLevelType w:val="hybridMultilevel"/>
    <w:tmpl w:val="8234A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780DE6"/>
    <w:multiLevelType w:val="multilevel"/>
    <w:tmpl w:val="922C061E"/>
    <w:styleLink w:val="ListlowercaseletterWorldline"/>
    <w:lvl w:ilvl="0">
      <w:start w:val="1"/>
      <w:numFmt w:val="none"/>
      <w:pStyle w:val="Lowercaseletter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owercaseletter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lowerLetter"/>
      <w:pStyle w:val="Lowercaseletter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lowerLetter"/>
      <w:pStyle w:val="Lowercaseletter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6F60963"/>
    <w:multiLevelType w:val="multilevel"/>
    <w:tmpl w:val="4B30069E"/>
    <w:styleLink w:val="AnnexnumberingWorldline"/>
    <w:lvl w:ilvl="0">
      <w:start w:val="1"/>
      <w:numFmt w:val="decimal"/>
      <w:pStyle w:val="AnnexWorldline"/>
      <w:lvlText w:val="Annex %1"/>
      <w:lvlJc w:val="left"/>
      <w:pPr>
        <w:tabs>
          <w:tab w:val="num" w:pos="0"/>
        </w:tabs>
        <w:ind w:left="1247" w:hanging="1247"/>
      </w:pPr>
      <w:rPr>
        <w:rFonts w:hint="default"/>
      </w:rPr>
    </w:lvl>
    <w:lvl w:ilvl="1">
      <w:start w:val="1"/>
      <w:numFmt w:val="decimal"/>
      <w:pStyle w:val="AnnexparagraphWorldline"/>
      <w:lvlText w:val="%1.%2"/>
      <w:lvlJc w:val="left"/>
      <w:pPr>
        <w:tabs>
          <w:tab w:val="num" w:pos="0"/>
        </w:tabs>
        <w:ind w:left="448" w:hanging="448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252C45D7"/>
    <w:multiLevelType w:val="multilevel"/>
    <w:tmpl w:val="72EEB3E6"/>
    <w:styleLink w:val="ListnumberWorldline"/>
    <w:lvl w:ilvl="0">
      <w:start w:val="1"/>
      <w:numFmt w:val="none"/>
      <w:pStyle w:val="Numbered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decimal"/>
      <w:pStyle w:val="Numbered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decimal"/>
      <w:pStyle w:val="Numbered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85A33E8"/>
    <w:multiLevelType w:val="multilevel"/>
    <w:tmpl w:val="4B30069E"/>
    <w:numStyleLink w:val="AnnexnumberingWorldline"/>
  </w:abstractNum>
  <w:abstractNum w:abstractNumId="24" w15:restartNumberingAfterBreak="0">
    <w:nsid w:val="2DB40624"/>
    <w:multiLevelType w:val="multilevel"/>
    <w:tmpl w:val="4D6EFB24"/>
    <w:numStyleLink w:val="ListnumbercoloredWorldline"/>
  </w:abstractNum>
  <w:abstractNum w:abstractNumId="25" w15:restartNumberingAfterBreak="0">
    <w:nsid w:val="35636391"/>
    <w:multiLevelType w:val="hybridMultilevel"/>
    <w:tmpl w:val="17B00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F61F8"/>
    <w:multiLevelType w:val="multilevel"/>
    <w:tmpl w:val="381863FA"/>
    <w:styleLink w:val="HeadingnumberingWorldline"/>
    <w:lvl w:ilvl="0">
      <w:start w:val="1"/>
      <w:numFmt w:val="decimal"/>
      <w:pStyle w:val="Titre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27" w15:restartNumberingAfterBreak="0">
    <w:nsid w:val="46A60AA0"/>
    <w:multiLevelType w:val="multilevel"/>
    <w:tmpl w:val="78B4FAD6"/>
    <w:styleLink w:val="OpenbulletlistWorldline"/>
    <w:lvl w:ilvl="0">
      <w:start w:val="1"/>
      <w:numFmt w:val="bullet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8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00020F"/>
    <w:multiLevelType w:val="hybridMultilevel"/>
    <w:tmpl w:val="6C78CD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E78F3"/>
    <w:multiLevelType w:val="hybridMultilevel"/>
    <w:tmpl w:val="A2122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67D83"/>
    <w:multiLevelType w:val="hybridMultilevel"/>
    <w:tmpl w:val="B0EE12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20"/>
  </w:num>
  <w:num w:numId="4">
    <w:abstractNumId w:val="19"/>
  </w:num>
  <w:num w:numId="5">
    <w:abstractNumId w:val="26"/>
  </w:num>
  <w:num w:numId="6">
    <w:abstractNumId w:val="12"/>
  </w:num>
  <w:num w:numId="7">
    <w:abstractNumId w:val="16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23"/>
  </w:num>
  <w:num w:numId="21">
    <w:abstractNumId w:val="26"/>
  </w:num>
  <w:num w:numId="22">
    <w:abstractNumId w:val="12"/>
  </w:num>
  <w:num w:numId="23">
    <w:abstractNumId w:val="15"/>
  </w:num>
  <w:num w:numId="24">
    <w:abstractNumId w:val="18"/>
  </w:num>
  <w:num w:numId="25">
    <w:abstractNumId w:val="11"/>
  </w:num>
  <w:num w:numId="26">
    <w:abstractNumId w:val="22"/>
  </w:num>
  <w:num w:numId="27">
    <w:abstractNumId w:val="18"/>
  </w:num>
  <w:num w:numId="28">
    <w:abstractNumId w:val="22"/>
  </w:num>
  <w:num w:numId="29">
    <w:abstractNumId w:val="24"/>
  </w:num>
  <w:num w:numId="30">
    <w:abstractNumId w:val="31"/>
  </w:num>
  <w:num w:numId="31">
    <w:abstractNumId w:val="29"/>
  </w:num>
  <w:num w:numId="32">
    <w:abstractNumId w:val="17"/>
  </w:num>
  <w:num w:numId="33">
    <w:abstractNumId w:val="10"/>
  </w:num>
  <w:num w:numId="34">
    <w:abstractNumId w:val="25"/>
  </w:num>
  <w:num w:numId="35">
    <w:abstractNumId w:val="14"/>
  </w:num>
  <w:num w:numId="36">
    <w:abstractNumId w:val="30"/>
  </w:num>
  <w:num w:numId="37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nl-NL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hyphenationZone w:val="425"/>
  <w:doNotHyphenateCaps/>
  <w:characterSpacingControl w:val="doNotCompress"/>
  <w:hdrShapeDefaults>
    <o:shapedefaults v:ext="edit" spidmax="409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2A"/>
    <w:rsid w:val="0000266D"/>
    <w:rsid w:val="00002E58"/>
    <w:rsid w:val="0000663D"/>
    <w:rsid w:val="0001062A"/>
    <w:rsid w:val="00010D95"/>
    <w:rsid w:val="00011BFA"/>
    <w:rsid w:val="00020D14"/>
    <w:rsid w:val="000224C9"/>
    <w:rsid w:val="000258D8"/>
    <w:rsid w:val="0003186F"/>
    <w:rsid w:val="00033F83"/>
    <w:rsid w:val="00035232"/>
    <w:rsid w:val="00036D8F"/>
    <w:rsid w:val="0004072D"/>
    <w:rsid w:val="00040EA5"/>
    <w:rsid w:val="000418EF"/>
    <w:rsid w:val="00042935"/>
    <w:rsid w:val="00044D37"/>
    <w:rsid w:val="0004562C"/>
    <w:rsid w:val="0005205D"/>
    <w:rsid w:val="00052061"/>
    <w:rsid w:val="00052990"/>
    <w:rsid w:val="00052FF4"/>
    <w:rsid w:val="00053E43"/>
    <w:rsid w:val="0005430B"/>
    <w:rsid w:val="00055708"/>
    <w:rsid w:val="00055F74"/>
    <w:rsid w:val="000565AD"/>
    <w:rsid w:val="00060D92"/>
    <w:rsid w:val="00063317"/>
    <w:rsid w:val="0006509B"/>
    <w:rsid w:val="0006732A"/>
    <w:rsid w:val="000720A2"/>
    <w:rsid w:val="0007232F"/>
    <w:rsid w:val="00073FDC"/>
    <w:rsid w:val="00074C19"/>
    <w:rsid w:val="00074DAC"/>
    <w:rsid w:val="00075635"/>
    <w:rsid w:val="00075EA5"/>
    <w:rsid w:val="00077575"/>
    <w:rsid w:val="00080780"/>
    <w:rsid w:val="00082B8D"/>
    <w:rsid w:val="00090B26"/>
    <w:rsid w:val="00095B49"/>
    <w:rsid w:val="00096930"/>
    <w:rsid w:val="0009698A"/>
    <w:rsid w:val="00096E0A"/>
    <w:rsid w:val="0009792E"/>
    <w:rsid w:val="00097FDE"/>
    <w:rsid w:val="000A1B78"/>
    <w:rsid w:val="000A2014"/>
    <w:rsid w:val="000A3D96"/>
    <w:rsid w:val="000B7B86"/>
    <w:rsid w:val="000C06C4"/>
    <w:rsid w:val="000C1A1A"/>
    <w:rsid w:val="000C54AE"/>
    <w:rsid w:val="000C62A3"/>
    <w:rsid w:val="000D0522"/>
    <w:rsid w:val="000D2333"/>
    <w:rsid w:val="000D2EDD"/>
    <w:rsid w:val="000D5434"/>
    <w:rsid w:val="000D6AB7"/>
    <w:rsid w:val="000E55A1"/>
    <w:rsid w:val="000E6E43"/>
    <w:rsid w:val="000F213A"/>
    <w:rsid w:val="000F2BCE"/>
    <w:rsid w:val="000F59B8"/>
    <w:rsid w:val="000F5FA0"/>
    <w:rsid w:val="000F7F43"/>
    <w:rsid w:val="00106601"/>
    <w:rsid w:val="001104B2"/>
    <w:rsid w:val="00110A9F"/>
    <w:rsid w:val="00114FD4"/>
    <w:rsid w:val="001170AE"/>
    <w:rsid w:val="00117676"/>
    <w:rsid w:val="001222A9"/>
    <w:rsid w:val="00122DED"/>
    <w:rsid w:val="00132265"/>
    <w:rsid w:val="00132626"/>
    <w:rsid w:val="00133F35"/>
    <w:rsid w:val="00135E7B"/>
    <w:rsid w:val="00136A39"/>
    <w:rsid w:val="00137CBB"/>
    <w:rsid w:val="0014472C"/>
    <w:rsid w:val="00145B8E"/>
    <w:rsid w:val="0014640F"/>
    <w:rsid w:val="001473C8"/>
    <w:rsid w:val="0015099C"/>
    <w:rsid w:val="0015197D"/>
    <w:rsid w:val="0015281C"/>
    <w:rsid w:val="001579D8"/>
    <w:rsid w:val="00161EBE"/>
    <w:rsid w:val="001660AD"/>
    <w:rsid w:val="00167AD5"/>
    <w:rsid w:val="00171169"/>
    <w:rsid w:val="00180AEB"/>
    <w:rsid w:val="001838C5"/>
    <w:rsid w:val="00187CEB"/>
    <w:rsid w:val="00192F7C"/>
    <w:rsid w:val="00195E52"/>
    <w:rsid w:val="00195E96"/>
    <w:rsid w:val="001A0386"/>
    <w:rsid w:val="001A7684"/>
    <w:rsid w:val="001B0B3E"/>
    <w:rsid w:val="001B1B37"/>
    <w:rsid w:val="001B3446"/>
    <w:rsid w:val="001B4C7E"/>
    <w:rsid w:val="001B6615"/>
    <w:rsid w:val="001B6FE1"/>
    <w:rsid w:val="001C11BE"/>
    <w:rsid w:val="001C2C7E"/>
    <w:rsid w:val="001C3939"/>
    <w:rsid w:val="001C494E"/>
    <w:rsid w:val="001D2A06"/>
    <w:rsid w:val="001D2B19"/>
    <w:rsid w:val="001D592B"/>
    <w:rsid w:val="001D6ED5"/>
    <w:rsid w:val="001E08F5"/>
    <w:rsid w:val="001E1D22"/>
    <w:rsid w:val="001E2293"/>
    <w:rsid w:val="001E491A"/>
    <w:rsid w:val="001E4D61"/>
    <w:rsid w:val="001F407C"/>
    <w:rsid w:val="001F5B4F"/>
    <w:rsid w:val="00201ED9"/>
    <w:rsid w:val="002047E7"/>
    <w:rsid w:val="0020548B"/>
    <w:rsid w:val="00205811"/>
    <w:rsid w:val="0020607F"/>
    <w:rsid w:val="002074B2"/>
    <w:rsid w:val="002155ED"/>
    <w:rsid w:val="00220A9C"/>
    <w:rsid w:val="002218EB"/>
    <w:rsid w:val="00230B64"/>
    <w:rsid w:val="00231567"/>
    <w:rsid w:val="00231580"/>
    <w:rsid w:val="0023335F"/>
    <w:rsid w:val="002344C0"/>
    <w:rsid w:val="002367DA"/>
    <w:rsid w:val="00236DE9"/>
    <w:rsid w:val="00242226"/>
    <w:rsid w:val="002439D4"/>
    <w:rsid w:val="002518D2"/>
    <w:rsid w:val="00251D72"/>
    <w:rsid w:val="00252868"/>
    <w:rsid w:val="0025295C"/>
    <w:rsid w:val="002571B6"/>
    <w:rsid w:val="00257AA9"/>
    <w:rsid w:val="00257EBB"/>
    <w:rsid w:val="00265C83"/>
    <w:rsid w:val="002679E4"/>
    <w:rsid w:val="002712F3"/>
    <w:rsid w:val="002765C8"/>
    <w:rsid w:val="002805B9"/>
    <w:rsid w:val="00281126"/>
    <w:rsid w:val="0028544C"/>
    <w:rsid w:val="002856B6"/>
    <w:rsid w:val="00286914"/>
    <w:rsid w:val="00287365"/>
    <w:rsid w:val="002878DE"/>
    <w:rsid w:val="00290C47"/>
    <w:rsid w:val="00291AD4"/>
    <w:rsid w:val="00296B15"/>
    <w:rsid w:val="002A288F"/>
    <w:rsid w:val="002A4F9A"/>
    <w:rsid w:val="002B1232"/>
    <w:rsid w:val="002B153E"/>
    <w:rsid w:val="002B2998"/>
    <w:rsid w:val="002B34AC"/>
    <w:rsid w:val="002B64EE"/>
    <w:rsid w:val="002B7445"/>
    <w:rsid w:val="002C3A5E"/>
    <w:rsid w:val="002C46FB"/>
    <w:rsid w:val="002D0E88"/>
    <w:rsid w:val="002D2DA0"/>
    <w:rsid w:val="002D3BC3"/>
    <w:rsid w:val="002D418A"/>
    <w:rsid w:val="002D52B2"/>
    <w:rsid w:val="002E0F14"/>
    <w:rsid w:val="002E1C93"/>
    <w:rsid w:val="002E274E"/>
    <w:rsid w:val="002F7B77"/>
    <w:rsid w:val="003000CC"/>
    <w:rsid w:val="003008B6"/>
    <w:rsid w:val="00305153"/>
    <w:rsid w:val="00306022"/>
    <w:rsid w:val="003077B4"/>
    <w:rsid w:val="003116A8"/>
    <w:rsid w:val="00317DEA"/>
    <w:rsid w:val="0032089A"/>
    <w:rsid w:val="00321DBB"/>
    <w:rsid w:val="00323121"/>
    <w:rsid w:val="00323859"/>
    <w:rsid w:val="00330B2C"/>
    <w:rsid w:val="00335500"/>
    <w:rsid w:val="00335B5E"/>
    <w:rsid w:val="00337DDE"/>
    <w:rsid w:val="00345D8B"/>
    <w:rsid w:val="00346631"/>
    <w:rsid w:val="00347C33"/>
    <w:rsid w:val="0035060F"/>
    <w:rsid w:val="00352AEB"/>
    <w:rsid w:val="00353FD2"/>
    <w:rsid w:val="00356A03"/>
    <w:rsid w:val="00357B3C"/>
    <w:rsid w:val="00360495"/>
    <w:rsid w:val="00362A7A"/>
    <w:rsid w:val="00365254"/>
    <w:rsid w:val="00365327"/>
    <w:rsid w:val="00377612"/>
    <w:rsid w:val="0038041D"/>
    <w:rsid w:val="00385316"/>
    <w:rsid w:val="00387A9E"/>
    <w:rsid w:val="003904FB"/>
    <w:rsid w:val="00390530"/>
    <w:rsid w:val="0039126D"/>
    <w:rsid w:val="00391F23"/>
    <w:rsid w:val="00392708"/>
    <w:rsid w:val="0039656A"/>
    <w:rsid w:val="003A0E33"/>
    <w:rsid w:val="003A2FF3"/>
    <w:rsid w:val="003A4331"/>
    <w:rsid w:val="003A5ED3"/>
    <w:rsid w:val="003A79F8"/>
    <w:rsid w:val="003B14A0"/>
    <w:rsid w:val="003B1596"/>
    <w:rsid w:val="003B2DAE"/>
    <w:rsid w:val="003B4348"/>
    <w:rsid w:val="003B5EB5"/>
    <w:rsid w:val="003C0B1C"/>
    <w:rsid w:val="003C1EEF"/>
    <w:rsid w:val="003C3367"/>
    <w:rsid w:val="003C3FE0"/>
    <w:rsid w:val="003D2D28"/>
    <w:rsid w:val="003D4CCA"/>
    <w:rsid w:val="003E3B7D"/>
    <w:rsid w:val="003E4B0D"/>
    <w:rsid w:val="003F280F"/>
    <w:rsid w:val="00400AAD"/>
    <w:rsid w:val="00405B4F"/>
    <w:rsid w:val="00406F5E"/>
    <w:rsid w:val="00411978"/>
    <w:rsid w:val="004131E4"/>
    <w:rsid w:val="0041346F"/>
    <w:rsid w:val="0041674F"/>
    <w:rsid w:val="004210D4"/>
    <w:rsid w:val="004249E7"/>
    <w:rsid w:val="0042748E"/>
    <w:rsid w:val="00437F77"/>
    <w:rsid w:val="004406B4"/>
    <w:rsid w:val="004407D7"/>
    <w:rsid w:val="00440D7E"/>
    <w:rsid w:val="004432CE"/>
    <w:rsid w:val="004435A4"/>
    <w:rsid w:val="00443AA6"/>
    <w:rsid w:val="00445E12"/>
    <w:rsid w:val="00446D49"/>
    <w:rsid w:val="00451FDB"/>
    <w:rsid w:val="0045254C"/>
    <w:rsid w:val="004564A6"/>
    <w:rsid w:val="00457054"/>
    <w:rsid w:val="00460468"/>
    <w:rsid w:val="00460B6C"/>
    <w:rsid w:val="00462333"/>
    <w:rsid w:val="00463712"/>
    <w:rsid w:val="00465312"/>
    <w:rsid w:val="0046606E"/>
    <w:rsid w:val="0047164F"/>
    <w:rsid w:val="00473658"/>
    <w:rsid w:val="0047518D"/>
    <w:rsid w:val="00482646"/>
    <w:rsid w:val="00482A25"/>
    <w:rsid w:val="00487543"/>
    <w:rsid w:val="004875E2"/>
    <w:rsid w:val="004920FF"/>
    <w:rsid w:val="00492389"/>
    <w:rsid w:val="004939A9"/>
    <w:rsid w:val="00497CEE"/>
    <w:rsid w:val="004A2704"/>
    <w:rsid w:val="004A272B"/>
    <w:rsid w:val="004A2C89"/>
    <w:rsid w:val="004A4543"/>
    <w:rsid w:val="004A4C5A"/>
    <w:rsid w:val="004A7DCC"/>
    <w:rsid w:val="004B748B"/>
    <w:rsid w:val="004C03EB"/>
    <w:rsid w:val="004C368A"/>
    <w:rsid w:val="004C6148"/>
    <w:rsid w:val="004C7515"/>
    <w:rsid w:val="004D0323"/>
    <w:rsid w:val="004E2ABD"/>
    <w:rsid w:val="004E2DA9"/>
    <w:rsid w:val="004F2AC5"/>
    <w:rsid w:val="004F4CC5"/>
    <w:rsid w:val="004F7361"/>
    <w:rsid w:val="00501A64"/>
    <w:rsid w:val="00502FC8"/>
    <w:rsid w:val="005133C9"/>
    <w:rsid w:val="00515E2F"/>
    <w:rsid w:val="005179A0"/>
    <w:rsid w:val="00521726"/>
    <w:rsid w:val="0052273C"/>
    <w:rsid w:val="00526530"/>
    <w:rsid w:val="0053645C"/>
    <w:rsid w:val="00536AB5"/>
    <w:rsid w:val="00540CAF"/>
    <w:rsid w:val="00540DBE"/>
    <w:rsid w:val="0054276B"/>
    <w:rsid w:val="005446F0"/>
    <w:rsid w:val="00546594"/>
    <w:rsid w:val="005470BA"/>
    <w:rsid w:val="00553801"/>
    <w:rsid w:val="00557AD8"/>
    <w:rsid w:val="005615BE"/>
    <w:rsid w:val="00562E3D"/>
    <w:rsid w:val="00563C87"/>
    <w:rsid w:val="005667E0"/>
    <w:rsid w:val="005706B2"/>
    <w:rsid w:val="00574150"/>
    <w:rsid w:val="00574AFA"/>
    <w:rsid w:val="00575FFC"/>
    <w:rsid w:val="00581DC2"/>
    <w:rsid w:val="005821DD"/>
    <w:rsid w:val="005849A0"/>
    <w:rsid w:val="00584AF8"/>
    <w:rsid w:val="005860A1"/>
    <w:rsid w:val="00587A81"/>
    <w:rsid w:val="00590649"/>
    <w:rsid w:val="00594A8D"/>
    <w:rsid w:val="00597AAC"/>
    <w:rsid w:val="005A1A29"/>
    <w:rsid w:val="005A2637"/>
    <w:rsid w:val="005A27CA"/>
    <w:rsid w:val="005A2BEC"/>
    <w:rsid w:val="005A4600"/>
    <w:rsid w:val="005B3BE6"/>
    <w:rsid w:val="005B4FAF"/>
    <w:rsid w:val="005C02BB"/>
    <w:rsid w:val="005C0ED4"/>
    <w:rsid w:val="005C33A0"/>
    <w:rsid w:val="005C4DFD"/>
    <w:rsid w:val="005C6668"/>
    <w:rsid w:val="005D03B1"/>
    <w:rsid w:val="005D2D2C"/>
    <w:rsid w:val="005D4151"/>
    <w:rsid w:val="005D5E21"/>
    <w:rsid w:val="005D725D"/>
    <w:rsid w:val="005E1739"/>
    <w:rsid w:val="005E19A1"/>
    <w:rsid w:val="005E1B51"/>
    <w:rsid w:val="005F58BD"/>
    <w:rsid w:val="006040DB"/>
    <w:rsid w:val="006048F3"/>
    <w:rsid w:val="00606241"/>
    <w:rsid w:val="00611931"/>
    <w:rsid w:val="00612C22"/>
    <w:rsid w:val="006133CA"/>
    <w:rsid w:val="0061542D"/>
    <w:rsid w:val="0061753A"/>
    <w:rsid w:val="00617865"/>
    <w:rsid w:val="0062281F"/>
    <w:rsid w:val="0062402F"/>
    <w:rsid w:val="00624C14"/>
    <w:rsid w:val="00631538"/>
    <w:rsid w:val="00631D53"/>
    <w:rsid w:val="00633C01"/>
    <w:rsid w:val="00636965"/>
    <w:rsid w:val="006402A0"/>
    <w:rsid w:val="00640758"/>
    <w:rsid w:val="00640A65"/>
    <w:rsid w:val="00641D81"/>
    <w:rsid w:val="00641F0A"/>
    <w:rsid w:val="006442AE"/>
    <w:rsid w:val="006449BB"/>
    <w:rsid w:val="006456D3"/>
    <w:rsid w:val="0064599B"/>
    <w:rsid w:val="0064603A"/>
    <w:rsid w:val="006472C9"/>
    <w:rsid w:val="0065064C"/>
    <w:rsid w:val="00651933"/>
    <w:rsid w:val="00656DCF"/>
    <w:rsid w:val="0066166F"/>
    <w:rsid w:val="006646D9"/>
    <w:rsid w:val="006711B9"/>
    <w:rsid w:val="00672BAA"/>
    <w:rsid w:val="00675B5C"/>
    <w:rsid w:val="006767B2"/>
    <w:rsid w:val="00685EED"/>
    <w:rsid w:val="00686C62"/>
    <w:rsid w:val="006947AC"/>
    <w:rsid w:val="006953A2"/>
    <w:rsid w:val="00696524"/>
    <w:rsid w:val="006A1158"/>
    <w:rsid w:val="006A43AD"/>
    <w:rsid w:val="006B1189"/>
    <w:rsid w:val="006B2BE9"/>
    <w:rsid w:val="006B4A75"/>
    <w:rsid w:val="006B6932"/>
    <w:rsid w:val="006D2ECD"/>
    <w:rsid w:val="006E52DE"/>
    <w:rsid w:val="006E5D98"/>
    <w:rsid w:val="006F2B62"/>
    <w:rsid w:val="006F5BDE"/>
    <w:rsid w:val="007002F8"/>
    <w:rsid w:val="007006B7"/>
    <w:rsid w:val="00704137"/>
    <w:rsid w:val="00706308"/>
    <w:rsid w:val="0071386B"/>
    <w:rsid w:val="0071534B"/>
    <w:rsid w:val="00722809"/>
    <w:rsid w:val="00723D0D"/>
    <w:rsid w:val="0072479C"/>
    <w:rsid w:val="00727306"/>
    <w:rsid w:val="0072756F"/>
    <w:rsid w:val="0073197A"/>
    <w:rsid w:val="0073296A"/>
    <w:rsid w:val="00735700"/>
    <w:rsid w:val="007358BA"/>
    <w:rsid w:val="007361EE"/>
    <w:rsid w:val="0074055C"/>
    <w:rsid w:val="00741854"/>
    <w:rsid w:val="00742A30"/>
    <w:rsid w:val="00751002"/>
    <w:rsid w:val="00751813"/>
    <w:rsid w:val="00751CE5"/>
    <w:rsid w:val="00756C31"/>
    <w:rsid w:val="00762719"/>
    <w:rsid w:val="007638B7"/>
    <w:rsid w:val="00763B35"/>
    <w:rsid w:val="00765E5B"/>
    <w:rsid w:val="00766E99"/>
    <w:rsid w:val="00770EAF"/>
    <w:rsid w:val="007730BF"/>
    <w:rsid w:val="00776618"/>
    <w:rsid w:val="00780154"/>
    <w:rsid w:val="007835CD"/>
    <w:rsid w:val="0078437D"/>
    <w:rsid w:val="00785624"/>
    <w:rsid w:val="0078647A"/>
    <w:rsid w:val="00787B55"/>
    <w:rsid w:val="00796A8D"/>
    <w:rsid w:val="007A037D"/>
    <w:rsid w:val="007A109F"/>
    <w:rsid w:val="007A16DF"/>
    <w:rsid w:val="007A28F9"/>
    <w:rsid w:val="007A30C9"/>
    <w:rsid w:val="007A33F6"/>
    <w:rsid w:val="007A4697"/>
    <w:rsid w:val="007B0A78"/>
    <w:rsid w:val="007B39E6"/>
    <w:rsid w:val="007B5373"/>
    <w:rsid w:val="007C0010"/>
    <w:rsid w:val="007C037C"/>
    <w:rsid w:val="007C61DB"/>
    <w:rsid w:val="007D00AD"/>
    <w:rsid w:val="007D0232"/>
    <w:rsid w:val="007D6CEB"/>
    <w:rsid w:val="007E1D38"/>
    <w:rsid w:val="007E379C"/>
    <w:rsid w:val="007E453E"/>
    <w:rsid w:val="007E7724"/>
    <w:rsid w:val="007E7770"/>
    <w:rsid w:val="007E7A56"/>
    <w:rsid w:val="007F1642"/>
    <w:rsid w:val="007F16A4"/>
    <w:rsid w:val="007F3EC5"/>
    <w:rsid w:val="007F48F0"/>
    <w:rsid w:val="007F4A49"/>
    <w:rsid w:val="007F653F"/>
    <w:rsid w:val="00802E39"/>
    <w:rsid w:val="008064EE"/>
    <w:rsid w:val="00810A47"/>
    <w:rsid w:val="00810CE5"/>
    <w:rsid w:val="00811595"/>
    <w:rsid w:val="0081442A"/>
    <w:rsid w:val="00814CED"/>
    <w:rsid w:val="00816747"/>
    <w:rsid w:val="00817168"/>
    <w:rsid w:val="0082034A"/>
    <w:rsid w:val="00820F2E"/>
    <w:rsid w:val="008251CF"/>
    <w:rsid w:val="0082537E"/>
    <w:rsid w:val="00826EA4"/>
    <w:rsid w:val="00827DE9"/>
    <w:rsid w:val="00831B4B"/>
    <w:rsid w:val="00832239"/>
    <w:rsid w:val="00842216"/>
    <w:rsid w:val="00845F7F"/>
    <w:rsid w:val="008465C8"/>
    <w:rsid w:val="00854B34"/>
    <w:rsid w:val="0086098F"/>
    <w:rsid w:val="0086137E"/>
    <w:rsid w:val="0086180C"/>
    <w:rsid w:val="00870216"/>
    <w:rsid w:val="008718C3"/>
    <w:rsid w:val="00876719"/>
    <w:rsid w:val="00886BB9"/>
    <w:rsid w:val="008870F0"/>
    <w:rsid w:val="00887131"/>
    <w:rsid w:val="00887DC3"/>
    <w:rsid w:val="00893934"/>
    <w:rsid w:val="00893F2D"/>
    <w:rsid w:val="00897AC1"/>
    <w:rsid w:val="008A163A"/>
    <w:rsid w:val="008A48BC"/>
    <w:rsid w:val="008B13A0"/>
    <w:rsid w:val="008B15A4"/>
    <w:rsid w:val="008B1B30"/>
    <w:rsid w:val="008B5CD1"/>
    <w:rsid w:val="008C1568"/>
    <w:rsid w:val="008C3D8A"/>
    <w:rsid w:val="008C7A7E"/>
    <w:rsid w:val="008D4137"/>
    <w:rsid w:val="008D4799"/>
    <w:rsid w:val="008D6C62"/>
    <w:rsid w:val="008D7A33"/>
    <w:rsid w:val="008D7BDD"/>
    <w:rsid w:val="008E2F07"/>
    <w:rsid w:val="008E3805"/>
    <w:rsid w:val="008E405F"/>
    <w:rsid w:val="008F0982"/>
    <w:rsid w:val="008F1B97"/>
    <w:rsid w:val="009003C6"/>
    <w:rsid w:val="0090491D"/>
    <w:rsid w:val="00904A53"/>
    <w:rsid w:val="00905272"/>
    <w:rsid w:val="00906B61"/>
    <w:rsid w:val="00912389"/>
    <w:rsid w:val="0091246A"/>
    <w:rsid w:val="009132F5"/>
    <w:rsid w:val="00920533"/>
    <w:rsid w:val="009221AC"/>
    <w:rsid w:val="009225D7"/>
    <w:rsid w:val="0093108A"/>
    <w:rsid w:val="00931701"/>
    <w:rsid w:val="009340E5"/>
    <w:rsid w:val="00934750"/>
    <w:rsid w:val="00935BC5"/>
    <w:rsid w:val="00937569"/>
    <w:rsid w:val="0094509D"/>
    <w:rsid w:val="00945318"/>
    <w:rsid w:val="00947031"/>
    <w:rsid w:val="00950AAC"/>
    <w:rsid w:val="00950DB4"/>
    <w:rsid w:val="009534C6"/>
    <w:rsid w:val="009554D3"/>
    <w:rsid w:val="009606EB"/>
    <w:rsid w:val="00962C57"/>
    <w:rsid w:val="00963973"/>
    <w:rsid w:val="00966189"/>
    <w:rsid w:val="00970DAA"/>
    <w:rsid w:val="00975E35"/>
    <w:rsid w:val="009770D8"/>
    <w:rsid w:val="00980032"/>
    <w:rsid w:val="009817C6"/>
    <w:rsid w:val="00982DFB"/>
    <w:rsid w:val="00993B61"/>
    <w:rsid w:val="00994049"/>
    <w:rsid w:val="009A1267"/>
    <w:rsid w:val="009A1510"/>
    <w:rsid w:val="009A1774"/>
    <w:rsid w:val="009A7DF8"/>
    <w:rsid w:val="009B1678"/>
    <w:rsid w:val="009B2D5D"/>
    <w:rsid w:val="009B71C0"/>
    <w:rsid w:val="009C05BF"/>
    <w:rsid w:val="009C06B4"/>
    <w:rsid w:val="009C3A96"/>
    <w:rsid w:val="009C45A0"/>
    <w:rsid w:val="009C5B7A"/>
    <w:rsid w:val="009D1EC3"/>
    <w:rsid w:val="009D6F9F"/>
    <w:rsid w:val="009E37F3"/>
    <w:rsid w:val="009E5D02"/>
    <w:rsid w:val="009F05D3"/>
    <w:rsid w:val="009F27B9"/>
    <w:rsid w:val="009F329D"/>
    <w:rsid w:val="009F7DC0"/>
    <w:rsid w:val="00A00840"/>
    <w:rsid w:val="00A030A6"/>
    <w:rsid w:val="00A07FEF"/>
    <w:rsid w:val="00A136A2"/>
    <w:rsid w:val="00A16F43"/>
    <w:rsid w:val="00A21956"/>
    <w:rsid w:val="00A2222E"/>
    <w:rsid w:val="00A24189"/>
    <w:rsid w:val="00A264C4"/>
    <w:rsid w:val="00A2784D"/>
    <w:rsid w:val="00A3069B"/>
    <w:rsid w:val="00A35DED"/>
    <w:rsid w:val="00A41431"/>
    <w:rsid w:val="00A428EA"/>
    <w:rsid w:val="00A42EEC"/>
    <w:rsid w:val="00A43455"/>
    <w:rsid w:val="00A47265"/>
    <w:rsid w:val="00A50406"/>
    <w:rsid w:val="00A53806"/>
    <w:rsid w:val="00A53953"/>
    <w:rsid w:val="00A60BD2"/>
    <w:rsid w:val="00A60F37"/>
    <w:rsid w:val="00A6362F"/>
    <w:rsid w:val="00A65167"/>
    <w:rsid w:val="00A65B09"/>
    <w:rsid w:val="00A66572"/>
    <w:rsid w:val="00A7360C"/>
    <w:rsid w:val="00A74EC7"/>
    <w:rsid w:val="00A76BD6"/>
    <w:rsid w:val="00A76E7C"/>
    <w:rsid w:val="00A76FE6"/>
    <w:rsid w:val="00A77800"/>
    <w:rsid w:val="00A8193A"/>
    <w:rsid w:val="00A84AE3"/>
    <w:rsid w:val="00A84E33"/>
    <w:rsid w:val="00A90350"/>
    <w:rsid w:val="00A903B1"/>
    <w:rsid w:val="00A90D00"/>
    <w:rsid w:val="00A91810"/>
    <w:rsid w:val="00A92EF8"/>
    <w:rsid w:val="00A94D9C"/>
    <w:rsid w:val="00AA2F14"/>
    <w:rsid w:val="00AA3363"/>
    <w:rsid w:val="00AA6943"/>
    <w:rsid w:val="00AB1E21"/>
    <w:rsid w:val="00AB1E30"/>
    <w:rsid w:val="00AB2477"/>
    <w:rsid w:val="00AB2976"/>
    <w:rsid w:val="00AB48F7"/>
    <w:rsid w:val="00AB56F0"/>
    <w:rsid w:val="00AB5DBD"/>
    <w:rsid w:val="00AB791F"/>
    <w:rsid w:val="00AC103E"/>
    <w:rsid w:val="00AC1812"/>
    <w:rsid w:val="00AC34C4"/>
    <w:rsid w:val="00AC372E"/>
    <w:rsid w:val="00AC4DB8"/>
    <w:rsid w:val="00AC6217"/>
    <w:rsid w:val="00AD24E6"/>
    <w:rsid w:val="00AD31A0"/>
    <w:rsid w:val="00AD3363"/>
    <w:rsid w:val="00AD3E18"/>
    <w:rsid w:val="00AD4DF7"/>
    <w:rsid w:val="00AD509B"/>
    <w:rsid w:val="00AD57E2"/>
    <w:rsid w:val="00AD7D6F"/>
    <w:rsid w:val="00AE198B"/>
    <w:rsid w:val="00AE412F"/>
    <w:rsid w:val="00AE4481"/>
    <w:rsid w:val="00AE623F"/>
    <w:rsid w:val="00AF1469"/>
    <w:rsid w:val="00AF4891"/>
    <w:rsid w:val="00B01491"/>
    <w:rsid w:val="00B02139"/>
    <w:rsid w:val="00B02ABA"/>
    <w:rsid w:val="00B03831"/>
    <w:rsid w:val="00B10DD0"/>
    <w:rsid w:val="00B114A3"/>
    <w:rsid w:val="00B11A76"/>
    <w:rsid w:val="00B12C4D"/>
    <w:rsid w:val="00B17DFE"/>
    <w:rsid w:val="00B239FA"/>
    <w:rsid w:val="00B2716F"/>
    <w:rsid w:val="00B32D3E"/>
    <w:rsid w:val="00B33E5E"/>
    <w:rsid w:val="00B349E5"/>
    <w:rsid w:val="00B41C55"/>
    <w:rsid w:val="00B45CC1"/>
    <w:rsid w:val="00B460C2"/>
    <w:rsid w:val="00B520EA"/>
    <w:rsid w:val="00B539CC"/>
    <w:rsid w:val="00B5703B"/>
    <w:rsid w:val="00B616EB"/>
    <w:rsid w:val="00B651EF"/>
    <w:rsid w:val="00B717BC"/>
    <w:rsid w:val="00B71EA4"/>
    <w:rsid w:val="00B72C54"/>
    <w:rsid w:val="00B75ED8"/>
    <w:rsid w:val="00B77809"/>
    <w:rsid w:val="00B8008B"/>
    <w:rsid w:val="00B80AC4"/>
    <w:rsid w:val="00B8221B"/>
    <w:rsid w:val="00B85333"/>
    <w:rsid w:val="00B858D4"/>
    <w:rsid w:val="00B860F4"/>
    <w:rsid w:val="00B86444"/>
    <w:rsid w:val="00B8772A"/>
    <w:rsid w:val="00B90BCA"/>
    <w:rsid w:val="00B91E24"/>
    <w:rsid w:val="00B9248E"/>
    <w:rsid w:val="00B9540B"/>
    <w:rsid w:val="00B97C1E"/>
    <w:rsid w:val="00BA0B2D"/>
    <w:rsid w:val="00BA1685"/>
    <w:rsid w:val="00BA22F3"/>
    <w:rsid w:val="00BA3794"/>
    <w:rsid w:val="00BA3F4D"/>
    <w:rsid w:val="00BA56DD"/>
    <w:rsid w:val="00BA5AB8"/>
    <w:rsid w:val="00BB27A6"/>
    <w:rsid w:val="00BB31CE"/>
    <w:rsid w:val="00BB4EF9"/>
    <w:rsid w:val="00BC0188"/>
    <w:rsid w:val="00BC2210"/>
    <w:rsid w:val="00BC58C0"/>
    <w:rsid w:val="00BC6FB7"/>
    <w:rsid w:val="00BD1B2F"/>
    <w:rsid w:val="00BD799F"/>
    <w:rsid w:val="00BE1677"/>
    <w:rsid w:val="00BE55FB"/>
    <w:rsid w:val="00BE57DA"/>
    <w:rsid w:val="00BE64B3"/>
    <w:rsid w:val="00BE6D32"/>
    <w:rsid w:val="00BE7282"/>
    <w:rsid w:val="00BF14A4"/>
    <w:rsid w:val="00BF27F1"/>
    <w:rsid w:val="00BF6A7B"/>
    <w:rsid w:val="00BF7B14"/>
    <w:rsid w:val="00C05407"/>
    <w:rsid w:val="00C06D9A"/>
    <w:rsid w:val="00C117C7"/>
    <w:rsid w:val="00C11EA8"/>
    <w:rsid w:val="00C14311"/>
    <w:rsid w:val="00C161D6"/>
    <w:rsid w:val="00C201EB"/>
    <w:rsid w:val="00C25673"/>
    <w:rsid w:val="00C277EE"/>
    <w:rsid w:val="00C27B38"/>
    <w:rsid w:val="00C27EAA"/>
    <w:rsid w:val="00C33308"/>
    <w:rsid w:val="00C40D6B"/>
    <w:rsid w:val="00C41422"/>
    <w:rsid w:val="00C415B8"/>
    <w:rsid w:val="00C47F5C"/>
    <w:rsid w:val="00C560C0"/>
    <w:rsid w:val="00C57DB1"/>
    <w:rsid w:val="00C6265C"/>
    <w:rsid w:val="00C6501A"/>
    <w:rsid w:val="00C6551B"/>
    <w:rsid w:val="00C66AE7"/>
    <w:rsid w:val="00C7048C"/>
    <w:rsid w:val="00C75999"/>
    <w:rsid w:val="00C76DCF"/>
    <w:rsid w:val="00C77658"/>
    <w:rsid w:val="00C80B5D"/>
    <w:rsid w:val="00C81A49"/>
    <w:rsid w:val="00C92E08"/>
    <w:rsid w:val="00C93473"/>
    <w:rsid w:val="00C967C7"/>
    <w:rsid w:val="00CA0045"/>
    <w:rsid w:val="00CA05A2"/>
    <w:rsid w:val="00CA075A"/>
    <w:rsid w:val="00CA332D"/>
    <w:rsid w:val="00CA515A"/>
    <w:rsid w:val="00CB3533"/>
    <w:rsid w:val="00CB508D"/>
    <w:rsid w:val="00CB55EE"/>
    <w:rsid w:val="00CB7600"/>
    <w:rsid w:val="00CC34F1"/>
    <w:rsid w:val="00CC7AED"/>
    <w:rsid w:val="00CD2861"/>
    <w:rsid w:val="00CD66BB"/>
    <w:rsid w:val="00CE2BA6"/>
    <w:rsid w:val="00CE4BCC"/>
    <w:rsid w:val="00CF067D"/>
    <w:rsid w:val="00CF17CF"/>
    <w:rsid w:val="00D023A0"/>
    <w:rsid w:val="00D035E7"/>
    <w:rsid w:val="00D106FA"/>
    <w:rsid w:val="00D11587"/>
    <w:rsid w:val="00D11A2F"/>
    <w:rsid w:val="00D15718"/>
    <w:rsid w:val="00D17404"/>
    <w:rsid w:val="00D27D0E"/>
    <w:rsid w:val="00D33983"/>
    <w:rsid w:val="00D33D35"/>
    <w:rsid w:val="00D3688C"/>
    <w:rsid w:val="00D41388"/>
    <w:rsid w:val="00D42714"/>
    <w:rsid w:val="00D47AD0"/>
    <w:rsid w:val="00D50909"/>
    <w:rsid w:val="00D51D4B"/>
    <w:rsid w:val="00D54A20"/>
    <w:rsid w:val="00D551DC"/>
    <w:rsid w:val="00D57AD6"/>
    <w:rsid w:val="00D60BFD"/>
    <w:rsid w:val="00D60E58"/>
    <w:rsid w:val="00D625BD"/>
    <w:rsid w:val="00D65D42"/>
    <w:rsid w:val="00D7221E"/>
    <w:rsid w:val="00D7238E"/>
    <w:rsid w:val="00D7283E"/>
    <w:rsid w:val="00D72AC7"/>
    <w:rsid w:val="00D73003"/>
    <w:rsid w:val="00D73C03"/>
    <w:rsid w:val="00D75131"/>
    <w:rsid w:val="00D76572"/>
    <w:rsid w:val="00D774B9"/>
    <w:rsid w:val="00D83E66"/>
    <w:rsid w:val="00D90994"/>
    <w:rsid w:val="00D91240"/>
    <w:rsid w:val="00D918CB"/>
    <w:rsid w:val="00D92EDA"/>
    <w:rsid w:val="00D94794"/>
    <w:rsid w:val="00D963B5"/>
    <w:rsid w:val="00DA3525"/>
    <w:rsid w:val="00DA7A62"/>
    <w:rsid w:val="00DC0E69"/>
    <w:rsid w:val="00DC10FE"/>
    <w:rsid w:val="00DC2C0B"/>
    <w:rsid w:val="00DC2F99"/>
    <w:rsid w:val="00DC435B"/>
    <w:rsid w:val="00DC4713"/>
    <w:rsid w:val="00DC489D"/>
    <w:rsid w:val="00DC5206"/>
    <w:rsid w:val="00DD2123"/>
    <w:rsid w:val="00DD509E"/>
    <w:rsid w:val="00DE2331"/>
    <w:rsid w:val="00DE2FD1"/>
    <w:rsid w:val="00DF2A1F"/>
    <w:rsid w:val="00DF3F38"/>
    <w:rsid w:val="00DF69CE"/>
    <w:rsid w:val="00E0370A"/>
    <w:rsid w:val="00E037E6"/>
    <w:rsid w:val="00E05BA5"/>
    <w:rsid w:val="00E07762"/>
    <w:rsid w:val="00E248CD"/>
    <w:rsid w:val="00E302EA"/>
    <w:rsid w:val="00E436D1"/>
    <w:rsid w:val="00E46BA0"/>
    <w:rsid w:val="00E56EFE"/>
    <w:rsid w:val="00E60CD0"/>
    <w:rsid w:val="00E61F95"/>
    <w:rsid w:val="00E62D48"/>
    <w:rsid w:val="00E63941"/>
    <w:rsid w:val="00E64BFF"/>
    <w:rsid w:val="00E65D32"/>
    <w:rsid w:val="00E66800"/>
    <w:rsid w:val="00E678A0"/>
    <w:rsid w:val="00E7085E"/>
    <w:rsid w:val="00E715A8"/>
    <w:rsid w:val="00E72359"/>
    <w:rsid w:val="00E73C2C"/>
    <w:rsid w:val="00E93FCF"/>
    <w:rsid w:val="00E94ACA"/>
    <w:rsid w:val="00E94CA4"/>
    <w:rsid w:val="00E96BF0"/>
    <w:rsid w:val="00EA0300"/>
    <w:rsid w:val="00EA1D3D"/>
    <w:rsid w:val="00EA2449"/>
    <w:rsid w:val="00EA3A17"/>
    <w:rsid w:val="00EA548C"/>
    <w:rsid w:val="00EA631F"/>
    <w:rsid w:val="00EA6B3F"/>
    <w:rsid w:val="00EB35BD"/>
    <w:rsid w:val="00EB3D05"/>
    <w:rsid w:val="00EC041C"/>
    <w:rsid w:val="00EC0715"/>
    <w:rsid w:val="00EC6AD5"/>
    <w:rsid w:val="00EC72BE"/>
    <w:rsid w:val="00EC74C0"/>
    <w:rsid w:val="00ED73AD"/>
    <w:rsid w:val="00EE3787"/>
    <w:rsid w:val="00EE588C"/>
    <w:rsid w:val="00EE6498"/>
    <w:rsid w:val="00EE6568"/>
    <w:rsid w:val="00EF3C68"/>
    <w:rsid w:val="00EF47FA"/>
    <w:rsid w:val="00F005C9"/>
    <w:rsid w:val="00F02334"/>
    <w:rsid w:val="00F02A19"/>
    <w:rsid w:val="00F04DDD"/>
    <w:rsid w:val="00F076F4"/>
    <w:rsid w:val="00F10201"/>
    <w:rsid w:val="00F15DA2"/>
    <w:rsid w:val="00F16B2B"/>
    <w:rsid w:val="00F16EDB"/>
    <w:rsid w:val="00F208DC"/>
    <w:rsid w:val="00F21FD1"/>
    <w:rsid w:val="00F22A46"/>
    <w:rsid w:val="00F22CB3"/>
    <w:rsid w:val="00F24B42"/>
    <w:rsid w:val="00F31E95"/>
    <w:rsid w:val="00F32AF8"/>
    <w:rsid w:val="00F35818"/>
    <w:rsid w:val="00F37507"/>
    <w:rsid w:val="00F4462F"/>
    <w:rsid w:val="00F44FB8"/>
    <w:rsid w:val="00F455BE"/>
    <w:rsid w:val="00F458E5"/>
    <w:rsid w:val="00F459B0"/>
    <w:rsid w:val="00F519B9"/>
    <w:rsid w:val="00F51EB5"/>
    <w:rsid w:val="00F54268"/>
    <w:rsid w:val="00F55E8B"/>
    <w:rsid w:val="00F564F9"/>
    <w:rsid w:val="00F576D6"/>
    <w:rsid w:val="00F624B5"/>
    <w:rsid w:val="00F6520A"/>
    <w:rsid w:val="00F7371D"/>
    <w:rsid w:val="00F7634F"/>
    <w:rsid w:val="00F7766C"/>
    <w:rsid w:val="00F800E3"/>
    <w:rsid w:val="00F80321"/>
    <w:rsid w:val="00F80E7D"/>
    <w:rsid w:val="00F81BA8"/>
    <w:rsid w:val="00F82076"/>
    <w:rsid w:val="00F85D1A"/>
    <w:rsid w:val="00F95692"/>
    <w:rsid w:val="00F95E1C"/>
    <w:rsid w:val="00FA2874"/>
    <w:rsid w:val="00FA3E1F"/>
    <w:rsid w:val="00FB2419"/>
    <w:rsid w:val="00FB59DE"/>
    <w:rsid w:val="00FB7CC9"/>
    <w:rsid w:val="00FC3BD9"/>
    <w:rsid w:val="00FC3CD5"/>
    <w:rsid w:val="00FC5014"/>
    <w:rsid w:val="00FC5750"/>
    <w:rsid w:val="00FC62E3"/>
    <w:rsid w:val="00FC6C73"/>
    <w:rsid w:val="00FD520F"/>
    <w:rsid w:val="00FD62FC"/>
    <w:rsid w:val="00FE1BFD"/>
    <w:rsid w:val="00FE22A1"/>
    <w:rsid w:val="00FE2BE4"/>
    <w:rsid w:val="00FF00BC"/>
    <w:rsid w:val="00FF2D95"/>
    <w:rsid w:val="00FF341E"/>
    <w:rsid w:val="00FF5EF5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#ddd"/>
    </o:shapedefaults>
    <o:shapelayout v:ext="edit">
      <o:idmap v:ext="edit" data="1"/>
    </o:shapelayout>
  </w:shapeDefaults>
  <w:decimalSymbol w:val=","/>
  <w:listSeparator w:val=";"/>
  <w14:docId w14:val="265225B0"/>
  <w15:chartTrackingRefBased/>
  <w15:docId w15:val="{2A5651AC-F327-4632-B2AD-594A63C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Maiandra GD"/>
        <w:color w:val="3C3C3C" w:themeColor="text1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7">
    <w:lsdException w:name="Normal" w:uiPriority="50"/>
    <w:lsdException w:name="heading 1" w:uiPriority="21" w:qFormat="1"/>
    <w:lsdException w:name="heading 2" w:uiPriority="24" w:qFormat="1"/>
    <w:lsdException w:name="heading 3" w:uiPriority="26" w:qFormat="1"/>
    <w:lsdException w:name="heading 4" w:uiPriority="28" w:qFormat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2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2" w:semiHidden="1"/>
    <w:lsdException w:name="List 3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 w:uiPriority="3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Body Text First Indent" w:uiPriority="3"/>
    <w:lsdException w:name="Body Text First Indent 2" w:semiHidden="1" w:uiPriority="3"/>
    <w:lsdException w:name="Note Heading" w:semiHidden="1"/>
    <w:lsdException w:name="Body Text 2" w:semiHidden="1" w:uiPriority="3"/>
    <w:lsdException w:name="Body Text 3" w:semiHidden="1" w:uiPriority="3"/>
    <w:lsdException w:name="Body Text Indent 2" w:semiHidden="1" w:uiPriority="3"/>
    <w:lsdException w:name="Body Text Indent 3" w:semiHidden="1" w:uiPriority="3"/>
    <w:lsdException w:name="Block Text" w:semiHidden="1"/>
    <w:lsdException w:name="Hyperlink" w:semiHidden="1" w:uiPriority="99" w:qFormat="1"/>
    <w:lsdException w:name="FollowedHyperlink" w:semiHidden="1" w:uiPriority="19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iPriority="0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/>
    <w:lsdException w:name="Smart Hyperlink" w:semiHidden="1" w:uiPriority="99"/>
    <w:lsdException w:name="Hashtag" w:semiHidden="1" w:uiPriority="99"/>
    <w:lsdException w:name="Unresolved Mention" w:semiHidden="1" w:uiPriority="99"/>
    <w:lsdException w:name="Smart Link" w:semiHidden="1" w:uiPriority="99"/>
    <w:lsdException w:name="Smart Link Error" w:semiHidden="1" w:uiPriority="99" w:unhideWhenUsed="1"/>
  </w:latentStyles>
  <w:style w:type="paragraph" w:default="1" w:styleId="Normal">
    <w:name w:val="Normal"/>
    <w:aliases w:val="Normal Worldline"/>
    <w:next w:val="BodytextWorldline"/>
    <w:uiPriority w:val="50"/>
    <w:rsid w:val="00BA1685"/>
  </w:style>
  <w:style w:type="paragraph" w:styleId="Titre1">
    <w:name w:val="heading 1"/>
    <w:aliases w:val="(Chapter) Worldline"/>
    <w:basedOn w:val="ZsysbasisWorldline"/>
    <w:next w:val="BodytextWorldline"/>
    <w:uiPriority w:val="21"/>
    <w:qFormat/>
    <w:rsid w:val="00305153"/>
    <w:pPr>
      <w:keepNext/>
      <w:keepLines/>
      <w:pageBreakBefore/>
      <w:numPr>
        <w:numId w:val="21"/>
      </w:numPr>
      <w:outlineLvl w:val="0"/>
    </w:pPr>
    <w:rPr>
      <w:bCs/>
      <w:color w:val="41B4D2" w:themeColor="accent1"/>
      <w:sz w:val="34"/>
      <w:szCs w:val="32"/>
    </w:rPr>
  </w:style>
  <w:style w:type="paragraph" w:styleId="Titre2">
    <w:name w:val="heading 2"/>
    <w:aliases w:val="(Paragraph) Worldline"/>
    <w:basedOn w:val="ZsysbasisWorldline"/>
    <w:next w:val="BodytextWorldline"/>
    <w:uiPriority w:val="24"/>
    <w:qFormat/>
    <w:rsid w:val="00063317"/>
    <w:pPr>
      <w:keepNext/>
      <w:keepLines/>
      <w:numPr>
        <w:ilvl w:val="1"/>
        <w:numId w:val="21"/>
      </w:numPr>
      <w:spacing w:before="480"/>
      <w:outlineLvl w:val="1"/>
    </w:pPr>
    <w:rPr>
      <w:bCs/>
      <w:iCs/>
      <w:color w:val="41B4D2" w:themeColor="accent1"/>
      <w:sz w:val="30"/>
      <w:szCs w:val="28"/>
    </w:rPr>
  </w:style>
  <w:style w:type="paragraph" w:styleId="Titre3">
    <w:name w:val="heading 3"/>
    <w:aliases w:val="(Subparagraph) Worldline"/>
    <w:basedOn w:val="ZsysbasisWorldline"/>
    <w:next w:val="BodytextWorldline"/>
    <w:uiPriority w:val="26"/>
    <w:qFormat/>
    <w:rsid w:val="00EC6AD5"/>
    <w:pPr>
      <w:keepNext/>
      <w:keepLines/>
      <w:numPr>
        <w:ilvl w:val="2"/>
        <w:numId w:val="21"/>
      </w:numPr>
      <w:spacing w:before="360"/>
      <w:outlineLvl w:val="2"/>
    </w:pPr>
    <w:rPr>
      <w:iCs/>
      <w:color w:val="41B4D2" w:themeColor="accent1"/>
      <w:sz w:val="28"/>
    </w:rPr>
  </w:style>
  <w:style w:type="paragraph" w:styleId="Titre4">
    <w:name w:val="heading 4"/>
    <w:aliases w:val="(subsubparagraph) Worldline"/>
    <w:basedOn w:val="ZsysbasisWorldline"/>
    <w:next w:val="BodytextWorldline"/>
    <w:uiPriority w:val="28"/>
    <w:qFormat/>
    <w:rsid w:val="00B32D3E"/>
    <w:pPr>
      <w:keepNext/>
      <w:keepLines/>
      <w:numPr>
        <w:ilvl w:val="3"/>
        <w:numId w:val="21"/>
      </w:numPr>
      <w:spacing w:before="320"/>
      <w:outlineLvl w:val="3"/>
    </w:pPr>
    <w:rPr>
      <w:bCs/>
      <w:color w:val="41B4D2" w:themeColor="accent1"/>
      <w:sz w:val="22"/>
      <w:szCs w:val="24"/>
    </w:rPr>
  </w:style>
  <w:style w:type="paragraph" w:styleId="Titre5">
    <w:name w:val="heading 5"/>
    <w:basedOn w:val="ZsysbasisWorldline"/>
    <w:next w:val="BodytextWorldline"/>
    <w:uiPriority w:val="98"/>
    <w:semiHidden/>
    <w:rsid w:val="00187CEB"/>
    <w:pPr>
      <w:outlineLvl w:val="4"/>
    </w:pPr>
    <w:rPr>
      <w:b/>
    </w:rPr>
  </w:style>
  <w:style w:type="paragraph" w:styleId="Titre6">
    <w:name w:val="heading 6"/>
    <w:basedOn w:val="ZsysbasisWorldline"/>
    <w:next w:val="BodytextWorldline"/>
    <w:uiPriority w:val="98"/>
    <w:semiHidden/>
    <w:rsid w:val="00187CEB"/>
    <w:pPr>
      <w:outlineLvl w:val="5"/>
    </w:pPr>
    <w:rPr>
      <w:b/>
    </w:rPr>
  </w:style>
  <w:style w:type="paragraph" w:styleId="Titre7">
    <w:name w:val="heading 7"/>
    <w:basedOn w:val="ZsysbasisWorldline"/>
    <w:next w:val="BodytextWorldline"/>
    <w:uiPriority w:val="98"/>
    <w:semiHidden/>
    <w:rsid w:val="00187CEB"/>
    <w:pPr>
      <w:outlineLvl w:val="6"/>
    </w:pPr>
    <w:rPr>
      <w:b/>
    </w:rPr>
  </w:style>
  <w:style w:type="paragraph" w:styleId="Titre8">
    <w:name w:val="heading 8"/>
    <w:basedOn w:val="ZsysbasisWorldline"/>
    <w:next w:val="BodytextWorldline"/>
    <w:uiPriority w:val="98"/>
    <w:semiHidden/>
    <w:rsid w:val="00187CEB"/>
    <w:pPr>
      <w:outlineLvl w:val="7"/>
    </w:pPr>
    <w:rPr>
      <w:b/>
    </w:rPr>
  </w:style>
  <w:style w:type="paragraph" w:styleId="Titre9">
    <w:name w:val="heading 9"/>
    <w:basedOn w:val="ZsysbasisWorldline"/>
    <w:next w:val="BodytextWorldline"/>
    <w:uiPriority w:val="98"/>
    <w:semiHidden/>
    <w:rsid w:val="00187CEB"/>
    <w:pPr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textWorldline">
    <w:name w:val="Body text Worldline"/>
    <w:basedOn w:val="ZsysbasisWorldline"/>
    <w:qFormat/>
    <w:rsid w:val="00122DED"/>
  </w:style>
  <w:style w:type="paragraph" w:customStyle="1" w:styleId="ZsysbasisWorldline">
    <w:name w:val="Zsysbasis Worldline"/>
    <w:next w:val="BodytextWorldline"/>
    <w:uiPriority w:val="4"/>
    <w:semiHidden/>
    <w:rsid w:val="00F04DDD"/>
    <w:rPr>
      <w:lang w:val="en-GB"/>
    </w:rPr>
  </w:style>
  <w:style w:type="paragraph" w:customStyle="1" w:styleId="BodytextboldWorldline">
    <w:name w:val="Body text bold Worldline"/>
    <w:basedOn w:val="ZsysbasisWorldline"/>
    <w:next w:val="BodytextWorldline"/>
    <w:uiPriority w:val="1"/>
    <w:qFormat/>
    <w:rsid w:val="00122DED"/>
    <w:rPr>
      <w:b/>
      <w:bCs/>
    </w:rPr>
  </w:style>
  <w:style w:type="character" w:styleId="Lienhypertextesuivivisit">
    <w:name w:val="FollowedHyperlink"/>
    <w:aliases w:val="FollowedHyperlink Worldline"/>
    <w:basedOn w:val="Policepardfaut"/>
    <w:uiPriority w:val="19"/>
    <w:qFormat/>
    <w:rsid w:val="00A77800"/>
    <w:rPr>
      <w:color w:val="41B4D2" w:themeColor="accent1"/>
      <w:u w:val="single"/>
    </w:rPr>
  </w:style>
  <w:style w:type="character" w:styleId="Lienhypertexte">
    <w:name w:val="Hyperlink"/>
    <w:aliases w:val="Hyperlink Worldline"/>
    <w:basedOn w:val="Policepardfaut"/>
    <w:uiPriority w:val="99"/>
    <w:qFormat/>
    <w:rsid w:val="00A77800"/>
    <w:rPr>
      <w:color w:val="41B4D2" w:themeColor="accent1"/>
      <w:u w:val="single"/>
    </w:rPr>
  </w:style>
  <w:style w:type="paragraph" w:customStyle="1" w:styleId="AddressboxWorldline">
    <w:name w:val="Address box Worldline"/>
    <w:basedOn w:val="ZsysbasisWorldline"/>
    <w:uiPriority w:val="31"/>
    <w:rsid w:val="00440D7E"/>
    <w:pPr>
      <w:spacing w:line="240" w:lineRule="exact"/>
    </w:pPr>
    <w:rPr>
      <w:noProof/>
    </w:rPr>
  </w:style>
  <w:style w:type="paragraph" w:styleId="En-tte">
    <w:name w:val="header"/>
    <w:basedOn w:val="ZsysbasisWorldline"/>
    <w:next w:val="BodytextWorldline"/>
    <w:uiPriority w:val="98"/>
    <w:semiHidden/>
    <w:rsid w:val="00122DED"/>
  </w:style>
  <w:style w:type="paragraph" w:styleId="Pieddepage">
    <w:name w:val="footer"/>
    <w:basedOn w:val="ZsysbasisWorldline"/>
    <w:next w:val="BodytextWorldline"/>
    <w:link w:val="PieddepageCar"/>
    <w:uiPriority w:val="98"/>
    <w:semiHidden/>
    <w:rsid w:val="00122DED"/>
    <w:pPr>
      <w:jc w:val="right"/>
    </w:pPr>
  </w:style>
  <w:style w:type="paragraph" w:customStyle="1" w:styleId="HeadertextWorldline">
    <w:name w:val="Header text Worldline"/>
    <w:basedOn w:val="ZsysbasisWorldline"/>
    <w:uiPriority w:val="20"/>
    <w:rsid w:val="003E4B0D"/>
    <w:rPr>
      <w:noProof/>
      <w:sz w:val="12"/>
    </w:rPr>
  </w:style>
  <w:style w:type="paragraph" w:customStyle="1" w:styleId="FootertextWorldline">
    <w:name w:val="Footer text Worldline"/>
    <w:basedOn w:val="ZsysbasisWorldline"/>
    <w:uiPriority w:val="46"/>
    <w:rsid w:val="007E1D38"/>
    <w:pPr>
      <w:spacing w:line="180" w:lineRule="exact"/>
    </w:pPr>
    <w:rPr>
      <w:noProof/>
      <w:sz w:val="13"/>
    </w:rPr>
  </w:style>
  <w:style w:type="numbering" w:styleId="111111">
    <w:name w:val="Outline List 2"/>
    <w:basedOn w:val="Aucuneliste"/>
    <w:uiPriority w:val="98"/>
    <w:semiHidden/>
    <w:rsid w:val="00E07762"/>
    <w:pPr>
      <w:numPr>
        <w:numId w:val="2"/>
      </w:numPr>
    </w:pPr>
  </w:style>
  <w:style w:type="numbering" w:styleId="1ai">
    <w:name w:val="Outline List 1"/>
    <w:basedOn w:val="Aucuneliste"/>
    <w:uiPriority w:val="98"/>
    <w:semiHidden/>
    <w:rsid w:val="00E07762"/>
    <w:pPr>
      <w:numPr>
        <w:numId w:val="3"/>
      </w:numPr>
    </w:pPr>
  </w:style>
  <w:style w:type="paragraph" w:customStyle="1" w:styleId="BodytextitalicWorldline">
    <w:name w:val="Body text italic Worldline"/>
    <w:basedOn w:val="ZsysbasisWorldline"/>
    <w:next w:val="BodytextWorldline"/>
    <w:uiPriority w:val="2"/>
    <w:qFormat/>
    <w:rsid w:val="00122DED"/>
    <w:rPr>
      <w:i/>
      <w:iCs/>
    </w:rPr>
  </w:style>
  <w:style w:type="table" w:styleId="Effetsdetableau3D1">
    <w:name w:val="Table 3D effects 1"/>
    <w:basedOn w:val="Tableau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s">
    <w:name w:val="Salutation"/>
    <w:basedOn w:val="ZsysbasisWorldline"/>
    <w:next w:val="BodytextWorldline"/>
    <w:uiPriority w:val="98"/>
    <w:semiHidden/>
    <w:rsid w:val="0020607F"/>
  </w:style>
  <w:style w:type="paragraph" w:styleId="Adressedestinataire">
    <w:name w:val="envelope address"/>
    <w:basedOn w:val="ZsysbasisWorldline"/>
    <w:next w:val="BodytextWorldline"/>
    <w:uiPriority w:val="98"/>
    <w:semiHidden/>
    <w:rsid w:val="0020607F"/>
  </w:style>
  <w:style w:type="paragraph" w:styleId="Formuledepolitesse">
    <w:name w:val="Closing"/>
    <w:basedOn w:val="ZsysbasisWorldline"/>
    <w:next w:val="BodytextWorldline"/>
    <w:uiPriority w:val="98"/>
    <w:semiHidden/>
    <w:rsid w:val="0020607F"/>
  </w:style>
  <w:style w:type="paragraph" w:customStyle="1" w:styleId="Customlist1stlevelWorldline">
    <w:name w:val="Custom list 1st level Worldline"/>
    <w:basedOn w:val="ZsysbasisWorldline"/>
    <w:uiPriority w:val="36"/>
    <w:rsid w:val="00502FC8"/>
    <w:pPr>
      <w:tabs>
        <w:tab w:val="left" w:pos="301"/>
      </w:tabs>
      <w:ind w:left="301" w:hanging="301"/>
    </w:pPr>
  </w:style>
  <w:style w:type="paragraph" w:customStyle="1" w:styleId="Customlist2ndlevelWorldline">
    <w:name w:val="Custom list 2nd level Worldline"/>
    <w:basedOn w:val="ZsysbasisWorldline"/>
    <w:uiPriority w:val="37"/>
    <w:rsid w:val="00502FC8"/>
    <w:pPr>
      <w:tabs>
        <w:tab w:val="left" w:pos="601"/>
      </w:tabs>
      <w:ind w:left="602" w:hanging="301"/>
    </w:pPr>
  </w:style>
  <w:style w:type="paragraph" w:customStyle="1" w:styleId="Customlist3rdlevelWorldline">
    <w:name w:val="Custom list 3rd level Worldline"/>
    <w:basedOn w:val="ZsysbasisWorldline"/>
    <w:uiPriority w:val="38"/>
    <w:rsid w:val="00502FC8"/>
    <w:pPr>
      <w:tabs>
        <w:tab w:val="left" w:pos="902"/>
      </w:tabs>
      <w:ind w:left="902" w:hanging="301"/>
    </w:pPr>
  </w:style>
  <w:style w:type="paragraph" w:customStyle="1" w:styleId="Indent1stlevelWorldline">
    <w:name w:val="Indent 1st level Worldline"/>
    <w:basedOn w:val="ZsysbasisWorldline"/>
    <w:uiPriority w:val="47"/>
    <w:rsid w:val="00502FC8"/>
    <w:pPr>
      <w:ind w:left="301"/>
    </w:pPr>
  </w:style>
  <w:style w:type="paragraph" w:customStyle="1" w:styleId="Indent2ndlevelWorldline">
    <w:name w:val="Indent 2nd level Worldline"/>
    <w:basedOn w:val="ZsysbasisWorldline"/>
    <w:uiPriority w:val="48"/>
    <w:rsid w:val="00502FC8"/>
    <w:pPr>
      <w:ind w:left="601"/>
    </w:pPr>
  </w:style>
  <w:style w:type="paragraph" w:customStyle="1" w:styleId="Indent3rdlevelWorldline">
    <w:name w:val="Indent 3rd level Worldline"/>
    <w:basedOn w:val="ZsysbasisWorldline"/>
    <w:uiPriority w:val="49"/>
    <w:rsid w:val="00502FC8"/>
    <w:pPr>
      <w:ind w:left="902"/>
    </w:pPr>
  </w:style>
  <w:style w:type="paragraph" w:styleId="TM1">
    <w:name w:val="toc 1"/>
    <w:basedOn w:val="ZsysbasisWorldline"/>
    <w:next w:val="BodytextWorldline"/>
    <w:uiPriority w:val="39"/>
    <w:rsid w:val="00BA5AB8"/>
    <w:pPr>
      <w:tabs>
        <w:tab w:val="right" w:pos="9377"/>
      </w:tabs>
      <w:spacing w:before="240"/>
      <w:ind w:left="1191" w:right="567" w:hanging="1191"/>
    </w:pPr>
    <w:rPr>
      <w:b/>
      <w:color w:val="41B4D2" w:themeColor="accent1"/>
    </w:rPr>
  </w:style>
  <w:style w:type="paragraph" w:styleId="TM2">
    <w:name w:val="toc 2"/>
    <w:basedOn w:val="ZsysbasisWorldline"/>
    <w:next w:val="BodytextWorldline"/>
    <w:uiPriority w:val="39"/>
    <w:rsid w:val="00BA5AB8"/>
    <w:pPr>
      <w:tabs>
        <w:tab w:val="right" w:pos="9377"/>
      </w:tabs>
      <w:ind w:left="1191" w:right="567" w:hanging="1191"/>
    </w:pPr>
  </w:style>
  <w:style w:type="paragraph" w:styleId="TM3">
    <w:name w:val="toc 3"/>
    <w:basedOn w:val="ZsysbasisWorldline"/>
    <w:next w:val="BodytextWorldline"/>
    <w:uiPriority w:val="39"/>
    <w:rsid w:val="00BA5AB8"/>
    <w:pPr>
      <w:tabs>
        <w:tab w:val="right" w:pos="9377"/>
      </w:tabs>
      <w:ind w:left="1191" w:right="567" w:hanging="1191"/>
    </w:pPr>
  </w:style>
  <w:style w:type="paragraph" w:styleId="TM4">
    <w:name w:val="toc 4"/>
    <w:basedOn w:val="ZsysbasisWorldline"/>
    <w:next w:val="BodytextWorldline"/>
    <w:uiPriority w:val="98"/>
    <w:semiHidden/>
    <w:rsid w:val="00BA5AB8"/>
    <w:pPr>
      <w:tabs>
        <w:tab w:val="right" w:pos="9377"/>
      </w:tabs>
      <w:ind w:left="1191" w:right="567" w:hanging="1191"/>
    </w:pPr>
  </w:style>
  <w:style w:type="paragraph" w:styleId="Index1">
    <w:name w:val="index 1"/>
    <w:basedOn w:val="ZsysbasisWorldline"/>
    <w:next w:val="BodytextWorldline"/>
    <w:uiPriority w:val="98"/>
    <w:semiHidden/>
    <w:rsid w:val="00122DED"/>
  </w:style>
  <w:style w:type="paragraph" w:styleId="Index2">
    <w:name w:val="index 2"/>
    <w:basedOn w:val="ZsysbasisWorldline"/>
    <w:next w:val="BodytextWorldline"/>
    <w:uiPriority w:val="98"/>
    <w:semiHidden/>
    <w:rsid w:val="00122DED"/>
  </w:style>
  <w:style w:type="paragraph" w:styleId="Index3">
    <w:name w:val="index 3"/>
    <w:basedOn w:val="ZsysbasisWorldline"/>
    <w:next w:val="BodytextWorldline"/>
    <w:uiPriority w:val="98"/>
    <w:semiHidden/>
    <w:rsid w:val="00122DED"/>
  </w:style>
  <w:style w:type="paragraph" w:styleId="Sous-titre">
    <w:name w:val="Subtitle"/>
    <w:basedOn w:val="ZsysbasisWorldline"/>
    <w:next w:val="BodytextWorldline"/>
    <w:uiPriority w:val="98"/>
    <w:semiHidden/>
    <w:rsid w:val="00122DED"/>
  </w:style>
  <w:style w:type="paragraph" w:styleId="Titre">
    <w:name w:val="Title"/>
    <w:basedOn w:val="ZsysbasisWorldline"/>
    <w:next w:val="BodytextWorldline"/>
    <w:uiPriority w:val="98"/>
    <w:semiHidden/>
    <w:rsid w:val="00122DED"/>
  </w:style>
  <w:style w:type="paragraph" w:customStyle="1" w:styleId="Heading2nonumberWorldline">
    <w:name w:val="Heading 2 no number Worldline"/>
    <w:basedOn w:val="ZsysbasisWorldline"/>
    <w:next w:val="BodytextWorldline"/>
    <w:link w:val="Heading2nonumberWorldlineChar"/>
    <w:uiPriority w:val="25"/>
    <w:qFormat/>
    <w:rsid w:val="00970DAA"/>
    <w:pPr>
      <w:keepNext/>
      <w:keepLines/>
      <w:spacing w:before="480"/>
    </w:pPr>
    <w:rPr>
      <w:bCs/>
      <w:iCs/>
      <w:color w:val="41B4D2" w:themeColor="accent1"/>
      <w:sz w:val="30"/>
      <w:szCs w:val="28"/>
    </w:rPr>
  </w:style>
  <w:style w:type="character" w:styleId="Numrodepage">
    <w:name w:val="page number"/>
    <w:basedOn w:val="Policepardfaut"/>
    <w:uiPriority w:val="98"/>
    <w:semiHidden/>
    <w:rsid w:val="00122DED"/>
  </w:style>
  <w:style w:type="character" w:customStyle="1" w:styleId="zsysVeldMarkering">
    <w:name w:val="zsysVeldMarkering"/>
    <w:basedOn w:val="Policepardfaut"/>
    <w:uiPriority w:val="97"/>
    <w:semiHidden/>
    <w:rsid w:val="00A43455"/>
    <w:rPr>
      <w:color w:val="000000"/>
      <w:bdr w:val="none" w:sz="0" w:space="0" w:color="auto"/>
      <w:shd w:val="clear" w:color="auto" w:fill="FFFF00"/>
      <w:lang w:val="en-GB"/>
    </w:rPr>
  </w:style>
  <w:style w:type="paragraph" w:customStyle="1" w:styleId="Heading1nonumberWorldline">
    <w:name w:val="Heading 1 no number Worldline"/>
    <w:basedOn w:val="ZsysbasisWorldline"/>
    <w:next w:val="BodytextWorldline"/>
    <w:link w:val="Heading1nonumberWorldlineChar"/>
    <w:uiPriority w:val="22"/>
    <w:qFormat/>
    <w:rsid w:val="00465312"/>
    <w:pPr>
      <w:keepNext/>
      <w:keepLines/>
      <w:pageBreakBefore/>
    </w:pPr>
    <w:rPr>
      <w:bCs/>
      <w:color w:val="41B4D2" w:themeColor="accent1"/>
      <w:sz w:val="34"/>
      <w:szCs w:val="32"/>
    </w:rPr>
  </w:style>
  <w:style w:type="paragraph" w:customStyle="1" w:styleId="Heading3nonumberWorldline">
    <w:name w:val="Heading 3 no number Worldline"/>
    <w:basedOn w:val="ZsysbasisWorldline"/>
    <w:next w:val="BodytextWorldline"/>
    <w:uiPriority w:val="27"/>
    <w:qFormat/>
    <w:rsid w:val="00FD62FC"/>
    <w:pPr>
      <w:keepNext/>
      <w:keepLines/>
      <w:spacing w:before="360"/>
    </w:pPr>
    <w:rPr>
      <w:iCs/>
      <w:color w:val="41B4D2" w:themeColor="accent1"/>
      <w:sz w:val="28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M5">
    <w:name w:val="toc 5"/>
    <w:basedOn w:val="Normal"/>
    <w:next w:val="Normal"/>
    <w:uiPriority w:val="98"/>
    <w:semiHidden/>
    <w:rsid w:val="00BA5AB8"/>
    <w:pPr>
      <w:ind w:left="720"/>
    </w:pPr>
  </w:style>
  <w:style w:type="paragraph" w:styleId="TM6">
    <w:name w:val="toc 6"/>
    <w:basedOn w:val="Normal"/>
    <w:next w:val="Normal"/>
    <w:uiPriority w:val="98"/>
    <w:semiHidden/>
    <w:rsid w:val="00BA5AB8"/>
    <w:pPr>
      <w:tabs>
        <w:tab w:val="right" w:pos="9377"/>
      </w:tabs>
      <w:spacing w:before="240"/>
      <w:ind w:left="1191" w:hanging="1191"/>
    </w:pPr>
    <w:rPr>
      <w:b/>
      <w:color w:val="41B4D2" w:themeColor="accent1"/>
    </w:rPr>
  </w:style>
  <w:style w:type="paragraph" w:styleId="TM7">
    <w:name w:val="toc 7"/>
    <w:basedOn w:val="Normal"/>
    <w:next w:val="Normal"/>
    <w:uiPriority w:val="98"/>
    <w:semiHidden/>
    <w:rsid w:val="00BA5AB8"/>
    <w:pPr>
      <w:tabs>
        <w:tab w:val="right" w:pos="9377"/>
      </w:tabs>
      <w:spacing w:before="240"/>
      <w:ind w:left="1191"/>
    </w:pPr>
    <w:rPr>
      <w:b/>
      <w:color w:val="41B4D2" w:themeColor="accent1"/>
    </w:rPr>
  </w:style>
  <w:style w:type="paragraph" w:styleId="TM8">
    <w:name w:val="toc 8"/>
    <w:basedOn w:val="Normal"/>
    <w:next w:val="Normal"/>
    <w:uiPriority w:val="98"/>
    <w:semiHidden/>
    <w:rsid w:val="00BA5AB8"/>
    <w:pPr>
      <w:ind w:left="1260"/>
    </w:pPr>
  </w:style>
  <w:style w:type="paragraph" w:styleId="TM9">
    <w:name w:val="toc 9"/>
    <w:basedOn w:val="Normal"/>
    <w:next w:val="Normal"/>
    <w:uiPriority w:val="98"/>
    <w:semiHidden/>
    <w:rsid w:val="00BA5AB8"/>
    <w:pPr>
      <w:ind w:left="1440"/>
    </w:pPr>
  </w:style>
  <w:style w:type="paragraph" w:styleId="Adresseexpditeur">
    <w:name w:val="envelope return"/>
    <w:basedOn w:val="ZsysbasisWorldline"/>
    <w:next w:val="BodytextWorldline"/>
    <w:uiPriority w:val="98"/>
    <w:semiHidden/>
    <w:rsid w:val="0020607F"/>
  </w:style>
  <w:style w:type="numbering" w:styleId="ArticleSection">
    <w:name w:val="Outline List 3"/>
    <w:basedOn w:val="Aucuneliste"/>
    <w:uiPriority w:val="98"/>
    <w:semiHidden/>
    <w:rsid w:val="00E07762"/>
    <w:pPr>
      <w:numPr>
        <w:numId w:val="4"/>
      </w:numPr>
    </w:pPr>
  </w:style>
  <w:style w:type="paragraph" w:styleId="En-ttedemessage">
    <w:name w:val="Message Header"/>
    <w:basedOn w:val="ZsysbasisWorldline"/>
    <w:next w:val="BodytextWorldline"/>
    <w:uiPriority w:val="98"/>
    <w:semiHidden/>
    <w:rsid w:val="0020607F"/>
  </w:style>
  <w:style w:type="paragraph" w:styleId="Normalcentr">
    <w:name w:val="Block Text"/>
    <w:basedOn w:val="ZsysbasisWorldline"/>
    <w:next w:val="BodytextWorldline"/>
    <w:uiPriority w:val="98"/>
    <w:semiHidden/>
    <w:rsid w:val="0020607F"/>
  </w:style>
  <w:style w:type="table" w:styleId="Tableausimple1">
    <w:name w:val="Table Simple 1"/>
    <w:basedOn w:val="Tableau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gnaturelectronique">
    <w:name w:val="E-mail Signature"/>
    <w:basedOn w:val="ZsysbasisWorldline"/>
    <w:next w:val="BodytextWorldline"/>
    <w:uiPriority w:val="98"/>
    <w:semiHidden/>
    <w:rsid w:val="0020607F"/>
  </w:style>
  <w:style w:type="paragraph" w:styleId="Signature">
    <w:name w:val="Signature"/>
    <w:basedOn w:val="ZsysbasisWorldline"/>
    <w:next w:val="BodytextWorldline"/>
    <w:uiPriority w:val="98"/>
    <w:semiHidden/>
    <w:rsid w:val="0020607F"/>
  </w:style>
  <w:style w:type="paragraph" w:styleId="PrformatHTML">
    <w:name w:val="HTML Preformatted"/>
    <w:basedOn w:val="ZsysbasisWorldline"/>
    <w:next w:val="BodytextWorldline"/>
    <w:uiPriority w:val="98"/>
    <w:semiHidden/>
    <w:rsid w:val="0020607F"/>
  </w:style>
  <w:style w:type="table" w:styleId="Listeclaire-Accent6">
    <w:name w:val="Light List Accent 6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  <w:tblStylePr w:type="band1Horz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</w:style>
  <w:style w:type="table" w:styleId="Listeclaire-Accent5">
    <w:name w:val="Light List Accent 5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  <w:tblStylePr w:type="band1Horz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</w:style>
  <w:style w:type="table" w:styleId="Listeclaire-Accent4">
    <w:name w:val="Light List Accent 4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  <w:tblStylePr w:type="band1Horz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</w:style>
  <w:style w:type="table" w:styleId="Listeclaire-Accent3">
    <w:name w:val="Light List Accent 3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  <w:tblStylePr w:type="band1Horz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</w:style>
  <w:style w:type="paragraph" w:styleId="AdresseHTML">
    <w:name w:val="HTML Address"/>
    <w:basedOn w:val="ZsysbasisWorldline"/>
    <w:next w:val="BodytextWorldline"/>
    <w:uiPriority w:val="98"/>
    <w:semiHidden/>
    <w:rsid w:val="0020607F"/>
  </w:style>
  <w:style w:type="table" w:styleId="Listeclaire-Accent2">
    <w:name w:val="Light List Accent 2"/>
    <w:basedOn w:val="Tableau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  <w:tblStylePr w:type="band1Horz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semiHidden/>
    <w:rsid w:val="00E07762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8" w:space="0" w:color="F5AF82" w:themeColor="accent6"/>
        <w:bottom w:val="single" w:sz="8" w:space="0" w:color="F5AF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82" w:themeColor="accent6"/>
          <w:left w:val="nil"/>
          <w:bottom w:val="single" w:sz="8" w:space="0" w:color="F5AF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82" w:themeColor="accent6"/>
          <w:left w:val="nil"/>
          <w:bottom w:val="single" w:sz="8" w:space="0" w:color="F5AF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</w:style>
  <w:style w:type="table" w:styleId="Tableauclassique1">
    <w:name w:val="Table Classic 1"/>
    <w:basedOn w:val="Tableau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frenceintense">
    <w:name w:val="Intense Reference"/>
    <w:basedOn w:val="Policepardfaut"/>
    <w:uiPriority w:val="98"/>
    <w:semiHidden/>
    <w:rsid w:val="00E07762"/>
    <w:rPr>
      <w:b/>
      <w:bCs/>
      <w:smallCaps/>
      <w:color w:val="D74B8C" w:themeColor="accent2"/>
      <w:spacing w:val="5"/>
      <w:u w:val="single"/>
    </w:rPr>
  </w:style>
  <w:style w:type="paragraph" w:styleId="NormalWeb">
    <w:name w:val="Normal (Web)"/>
    <w:basedOn w:val="ZsysbasisWorldline"/>
    <w:next w:val="BodytextWorldline"/>
    <w:uiPriority w:val="98"/>
    <w:semiHidden/>
    <w:rsid w:val="0020607F"/>
  </w:style>
  <w:style w:type="paragraph" w:styleId="Titredenote">
    <w:name w:val="Note Heading"/>
    <w:basedOn w:val="ZsysbasisWorldline"/>
    <w:next w:val="BodytextWorldline"/>
    <w:uiPriority w:val="98"/>
    <w:semiHidden/>
    <w:rsid w:val="0020607F"/>
  </w:style>
  <w:style w:type="paragraph" w:styleId="Corpsdetexte">
    <w:name w:val="Body Text"/>
    <w:basedOn w:val="ZsysbasisWorldline"/>
    <w:next w:val="BodytextWorldline"/>
    <w:uiPriority w:val="98"/>
    <w:semiHidden/>
    <w:rsid w:val="0020607F"/>
  </w:style>
  <w:style w:type="paragraph" w:styleId="Corpsdetexte2">
    <w:name w:val="Body Text 2"/>
    <w:basedOn w:val="ZsysbasisWorldline"/>
    <w:next w:val="BodytextWorldline"/>
    <w:uiPriority w:val="3"/>
    <w:semiHidden/>
    <w:rsid w:val="0020607F"/>
  </w:style>
  <w:style w:type="paragraph" w:styleId="Corpsdetexte3">
    <w:name w:val="Body Text 3"/>
    <w:basedOn w:val="ZsysbasisWorldline"/>
    <w:next w:val="BodytextWorldline"/>
    <w:uiPriority w:val="3"/>
    <w:semiHidden/>
    <w:rsid w:val="0020607F"/>
  </w:style>
  <w:style w:type="paragraph" w:styleId="Retrait1religne">
    <w:name w:val="Body Text First Indent"/>
    <w:basedOn w:val="ZsysbasisWorldline"/>
    <w:next w:val="BodytextWorldline"/>
    <w:uiPriority w:val="3"/>
    <w:semiHidden/>
    <w:rsid w:val="0020607F"/>
  </w:style>
  <w:style w:type="paragraph" w:styleId="Retraitcorpsdetexte">
    <w:name w:val="Body Text Indent"/>
    <w:basedOn w:val="ZsysbasisWorldline"/>
    <w:next w:val="BodytextWorldline"/>
    <w:uiPriority w:val="3"/>
    <w:semiHidden/>
    <w:rsid w:val="0020607F"/>
  </w:style>
  <w:style w:type="paragraph" w:styleId="Retraitcorpset1relig">
    <w:name w:val="Body Text First Indent 2"/>
    <w:basedOn w:val="ZsysbasisWorldline"/>
    <w:next w:val="BodytextWorldline"/>
    <w:uiPriority w:val="3"/>
    <w:semiHidden/>
    <w:rsid w:val="0020607F"/>
  </w:style>
  <w:style w:type="paragraph" w:styleId="Retraitcorpsdetexte2">
    <w:name w:val="Body Text Indent 2"/>
    <w:basedOn w:val="ZsysbasisWorldline"/>
    <w:next w:val="BodytextWorldline"/>
    <w:uiPriority w:val="3"/>
    <w:semiHidden/>
    <w:rsid w:val="0020607F"/>
  </w:style>
  <w:style w:type="paragraph" w:styleId="Retraitcorpsdetexte3">
    <w:name w:val="Body Text Indent 3"/>
    <w:basedOn w:val="ZsysbasisWorldline"/>
    <w:next w:val="BodytextWorldline"/>
    <w:uiPriority w:val="3"/>
    <w:semiHidden/>
    <w:rsid w:val="0020607F"/>
  </w:style>
  <w:style w:type="table" w:styleId="Tableauprofessionnel">
    <w:name w:val="Table Professional"/>
    <w:basedOn w:val="Tableau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ccentuationintense">
    <w:name w:val="Intense Emphasis"/>
    <w:basedOn w:val="Policepardfaut"/>
    <w:uiPriority w:val="98"/>
    <w:semiHidden/>
    <w:rsid w:val="00E07762"/>
    <w:rPr>
      <w:b/>
      <w:bCs/>
      <w:i/>
      <w:iCs/>
      <w:color w:val="41B4D2" w:themeColor="accent1"/>
    </w:rPr>
  </w:style>
  <w:style w:type="paragraph" w:styleId="Retraitnormal">
    <w:name w:val="Normal Indent"/>
    <w:basedOn w:val="ZsysbasisWorldline"/>
    <w:next w:val="BodytextWorldline"/>
    <w:uiPriority w:val="98"/>
    <w:semiHidden/>
    <w:rsid w:val="0020607F"/>
  </w:style>
  <w:style w:type="table" w:styleId="Colonnesdetableau1">
    <w:name w:val="Table Columns 1"/>
    <w:basedOn w:val="Tableau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liste1">
    <w:name w:val="Table List 1"/>
    <w:basedOn w:val="Tableau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Grilledutableau">
    <w:name w:val="Table Grid"/>
    <w:basedOn w:val="TableauNorma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ple1">
    <w:name w:val="Table Subtle 1"/>
    <w:basedOn w:val="Tableau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8"/>
    <w:semiHidden/>
    <w:rsid w:val="00CB7600"/>
    <w:rPr>
      <w:vertAlign w:val="superscript"/>
    </w:rPr>
  </w:style>
  <w:style w:type="paragraph" w:styleId="Notedebasdepage">
    <w:name w:val="footnote text"/>
    <w:basedOn w:val="ZsysbasisWorldline"/>
    <w:uiPriority w:val="98"/>
    <w:semiHidden/>
    <w:rsid w:val="00CB7600"/>
    <w:rPr>
      <w:sz w:val="15"/>
    </w:rPr>
  </w:style>
  <w:style w:type="table" w:styleId="Tableauweb1">
    <w:name w:val="Table Web 1"/>
    <w:basedOn w:val="Tableau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uiPriority w:val="98"/>
    <w:semiHidden/>
    <w:rsid w:val="00451FDB"/>
    <w:rPr>
      <w:b w:val="0"/>
      <w:bCs w:val="0"/>
    </w:rPr>
  </w:style>
  <w:style w:type="paragraph" w:styleId="Date">
    <w:name w:val="Date"/>
    <w:basedOn w:val="ZsysbasisWorldline"/>
    <w:next w:val="BodytextWorldline"/>
    <w:uiPriority w:val="98"/>
    <w:semiHidden/>
    <w:rsid w:val="0020607F"/>
  </w:style>
  <w:style w:type="paragraph" w:styleId="Textebrut">
    <w:name w:val="Plain Text"/>
    <w:basedOn w:val="ZsysbasisWorldline"/>
    <w:next w:val="BodytextWorldline"/>
    <w:uiPriority w:val="98"/>
    <w:semiHidden/>
    <w:rsid w:val="0020607F"/>
  </w:style>
  <w:style w:type="paragraph" w:styleId="Textedebulles">
    <w:name w:val="Balloon Text"/>
    <w:basedOn w:val="ZsysbasisWorldline"/>
    <w:next w:val="BodytextWorldline"/>
    <w:uiPriority w:val="98"/>
    <w:semiHidden/>
    <w:rsid w:val="0020607F"/>
  </w:style>
  <w:style w:type="paragraph" w:styleId="Lgende">
    <w:name w:val="caption"/>
    <w:aliases w:val="Caption Worldline"/>
    <w:basedOn w:val="ZsysbasisWorldline"/>
    <w:next w:val="BodytextWorldline"/>
    <w:uiPriority w:val="32"/>
    <w:rsid w:val="00180AEB"/>
    <w:pPr>
      <w:spacing w:before="120" w:after="120" w:line="240" w:lineRule="exact"/>
      <w:jc w:val="center"/>
    </w:pPr>
    <w:rPr>
      <w:b/>
      <w:color w:val="41B4D2" w:themeColor="accent1"/>
    </w:rPr>
  </w:style>
  <w:style w:type="paragraph" w:styleId="Tabledesrfrencesjuridiques">
    <w:name w:val="table of authorities"/>
    <w:basedOn w:val="ZsysbasisWorldline"/>
    <w:next w:val="BodytextWorldline"/>
    <w:uiPriority w:val="98"/>
    <w:semiHidden/>
    <w:rsid w:val="0020607F"/>
  </w:style>
  <w:style w:type="paragraph" w:styleId="Explorateurdedocuments">
    <w:name w:val="Document Map"/>
    <w:basedOn w:val="ZsysbasisWorldline"/>
    <w:next w:val="BodytextWorldline"/>
    <w:uiPriority w:val="98"/>
    <w:semiHidden/>
    <w:rsid w:val="0020607F"/>
  </w:style>
  <w:style w:type="table" w:styleId="Trameclaire-Accent5">
    <w:name w:val="Light Shading Accent 5"/>
    <w:basedOn w:val="TableauNormal"/>
    <w:uiPriority w:val="60"/>
    <w:semiHidden/>
    <w:rsid w:val="00E07762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8" w:space="0" w:color="3C3C3C" w:themeColor="accent5"/>
        <w:bottom w:val="single" w:sz="8" w:space="0" w:color="3C3C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accent5"/>
          <w:left w:val="nil"/>
          <w:bottom w:val="single" w:sz="8" w:space="0" w:color="3C3C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accent5"/>
          <w:left w:val="nil"/>
          <w:bottom w:val="single" w:sz="8" w:space="0" w:color="3C3C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</w:style>
  <w:style w:type="paragraph" w:styleId="Notedefin">
    <w:name w:val="endnote text"/>
    <w:basedOn w:val="ZsysbasisWorldline"/>
    <w:next w:val="BodytextWorldline"/>
    <w:uiPriority w:val="98"/>
    <w:semiHidden/>
    <w:rsid w:val="0020607F"/>
  </w:style>
  <w:style w:type="paragraph" w:styleId="Titreindex">
    <w:name w:val="index heading"/>
    <w:basedOn w:val="ZsysbasisWorldline"/>
    <w:next w:val="BodytextWorldline"/>
    <w:uiPriority w:val="98"/>
    <w:semiHidden/>
    <w:rsid w:val="0020607F"/>
  </w:style>
  <w:style w:type="paragraph" w:styleId="TitreTR">
    <w:name w:val="toa heading"/>
    <w:basedOn w:val="ZsysbasisWorldline"/>
    <w:next w:val="BodytextWorldline"/>
    <w:uiPriority w:val="98"/>
    <w:semiHidden/>
    <w:rsid w:val="0020607F"/>
  </w:style>
  <w:style w:type="paragraph" w:styleId="Tabledesillustrations">
    <w:name w:val="table of figures"/>
    <w:basedOn w:val="ZsysbasisWorldline"/>
    <w:next w:val="BodytextWorldline"/>
    <w:uiPriority w:val="98"/>
    <w:semiHidden/>
    <w:rsid w:val="0020607F"/>
  </w:style>
  <w:style w:type="paragraph" w:styleId="Textedemacro">
    <w:name w:val="macro"/>
    <w:basedOn w:val="ZsysbasisWorldline"/>
    <w:next w:val="BodytextWorldline"/>
    <w:uiPriority w:val="98"/>
    <w:semiHidden/>
    <w:rsid w:val="0020607F"/>
  </w:style>
  <w:style w:type="paragraph" w:styleId="Commentaire">
    <w:name w:val="annotation text"/>
    <w:basedOn w:val="ZsysbasisWorldline"/>
    <w:next w:val="BodytextWorldline"/>
    <w:uiPriority w:val="98"/>
    <w:semiHidden/>
    <w:rsid w:val="0020607F"/>
  </w:style>
  <w:style w:type="paragraph" w:styleId="Objetducommentaire">
    <w:name w:val="annotation subject"/>
    <w:basedOn w:val="ZsysbasisWorldline"/>
    <w:next w:val="BodytextWorldline"/>
    <w:uiPriority w:val="98"/>
    <w:semiHidden/>
    <w:rsid w:val="0020607F"/>
  </w:style>
  <w:style w:type="character" w:styleId="Marquedecommentaire">
    <w:name w:val="annotation reference"/>
    <w:basedOn w:val="Policepardfaut"/>
    <w:uiPriority w:val="98"/>
    <w:semiHidden/>
    <w:rsid w:val="0020607F"/>
    <w:rPr>
      <w:sz w:val="18"/>
      <w:szCs w:val="18"/>
    </w:rPr>
  </w:style>
  <w:style w:type="character" w:customStyle="1" w:styleId="Heading1nonumberWorldlineChar">
    <w:name w:val="Heading 1 no number Worldline Char"/>
    <w:basedOn w:val="Policepardfaut"/>
    <w:link w:val="Heading1nonumberWorldline"/>
    <w:rsid w:val="00465312"/>
    <w:rPr>
      <w:rFonts w:ascii="Arial" w:hAnsi="Arial" w:cs="Maiandra GD"/>
      <w:bCs/>
      <w:color w:val="41B4D2" w:themeColor="accent1"/>
      <w:sz w:val="34"/>
      <w:szCs w:val="32"/>
      <w:lang w:val="en-US"/>
    </w:rPr>
  </w:style>
  <w:style w:type="paragraph" w:customStyle="1" w:styleId="List1stlevelWorldline">
    <w:name w:val="List 1st level Worldline"/>
    <w:basedOn w:val="ZsysbasisWorldline"/>
    <w:uiPriority w:val="3"/>
    <w:qFormat/>
    <w:rsid w:val="00E94CA4"/>
    <w:pPr>
      <w:numPr>
        <w:numId w:val="23"/>
      </w:numPr>
    </w:pPr>
  </w:style>
  <w:style w:type="paragraph" w:customStyle="1" w:styleId="List2ndlevelWorldline">
    <w:name w:val="List 2nd level Worldline"/>
    <w:basedOn w:val="ZsysbasisWorldline"/>
    <w:uiPriority w:val="4"/>
    <w:qFormat/>
    <w:rsid w:val="00042935"/>
    <w:pPr>
      <w:numPr>
        <w:ilvl w:val="1"/>
        <w:numId w:val="23"/>
      </w:numPr>
    </w:pPr>
  </w:style>
  <w:style w:type="paragraph" w:customStyle="1" w:styleId="Bulletedlist1stlevelWorldline">
    <w:name w:val="Bulleted list 1st level Worldline"/>
    <w:basedOn w:val="ZsysbasisWorldline"/>
    <w:uiPriority w:val="33"/>
    <w:rsid w:val="00096E0A"/>
    <w:pPr>
      <w:numPr>
        <w:numId w:val="22"/>
      </w:numPr>
    </w:pPr>
  </w:style>
  <w:style w:type="paragraph" w:customStyle="1" w:styleId="Bulletedlist2ndlevelWorldline">
    <w:name w:val="Bulleted list 2nd level Worldline"/>
    <w:basedOn w:val="ZsysbasisWorldline"/>
    <w:uiPriority w:val="34"/>
    <w:rsid w:val="004939A9"/>
    <w:pPr>
      <w:numPr>
        <w:ilvl w:val="1"/>
        <w:numId w:val="22"/>
      </w:numPr>
    </w:pPr>
  </w:style>
  <w:style w:type="paragraph" w:customStyle="1" w:styleId="Bulletedlist3rdlevelWorldline">
    <w:name w:val="Bulleted list 3rd level Worldline"/>
    <w:basedOn w:val="ZsysbasisWorldline"/>
    <w:uiPriority w:val="35"/>
    <w:rsid w:val="00356A03"/>
    <w:pPr>
      <w:numPr>
        <w:ilvl w:val="2"/>
        <w:numId w:val="22"/>
      </w:numPr>
    </w:pPr>
  </w:style>
  <w:style w:type="numbering" w:customStyle="1" w:styleId="BulletedlistWorldline">
    <w:name w:val="Bulleted list Worldline"/>
    <w:uiPriority w:val="4"/>
    <w:semiHidden/>
    <w:rsid w:val="000D2EDD"/>
    <w:pPr>
      <w:numPr>
        <w:numId w:val="6"/>
      </w:numPr>
    </w:pPr>
  </w:style>
  <w:style w:type="paragraph" w:customStyle="1" w:styleId="Lowercaseletterlist1stlevelWorldline">
    <w:name w:val="Lowercase letter list 1st level Worldline"/>
    <w:basedOn w:val="ZsysbasisWorldline"/>
    <w:uiPriority w:val="7"/>
    <w:qFormat/>
    <w:rsid w:val="006B4A75"/>
    <w:pPr>
      <w:numPr>
        <w:ilvl w:val="1"/>
        <w:numId w:val="27"/>
      </w:numPr>
    </w:pPr>
  </w:style>
  <w:style w:type="paragraph" w:customStyle="1" w:styleId="Lowercaseletterlist2ndlevelWorldline">
    <w:name w:val="Lowercase letter list 2nd level Worldline"/>
    <w:basedOn w:val="ZsysbasisWorldline"/>
    <w:uiPriority w:val="8"/>
    <w:qFormat/>
    <w:rsid w:val="006B4A75"/>
    <w:pPr>
      <w:numPr>
        <w:ilvl w:val="2"/>
        <w:numId w:val="27"/>
      </w:numPr>
    </w:pPr>
  </w:style>
  <w:style w:type="paragraph" w:customStyle="1" w:styleId="Lowercaseletterlist3rdlevelWorldline">
    <w:name w:val="Lowercase letter list 3rd level Worldline"/>
    <w:basedOn w:val="ZsysbasisWorldline"/>
    <w:uiPriority w:val="9"/>
    <w:qFormat/>
    <w:rsid w:val="006B4A75"/>
    <w:pPr>
      <w:numPr>
        <w:ilvl w:val="3"/>
        <w:numId w:val="27"/>
      </w:numPr>
    </w:pPr>
  </w:style>
  <w:style w:type="paragraph" w:customStyle="1" w:styleId="Numberedlist1stlevelWorldline">
    <w:name w:val="Numbered list 1st level Worldline"/>
    <w:basedOn w:val="ZsysbasisWorldline"/>
    <w:uiPriority w:val="11"/>
    <w:qFormat/>
    <w:rsid w:val="006B4A75"/>
    <w:pPr>
      <w:numPr>
        <w:ilvl w:val="1"/>
        <w:numId w:val="28"/>
      </w:numPr>
    </w:pPr>
  </w:style>
  <w:style w:type="paragraph" w:customStyle="1" w:styleId="Numberedlist2ndlevelWorldline">
    <w:name w:val="Numbered list 2nd level Worldline"/>
    <w:basedOn w:val="ZsysbasisWorldline"/>
    <w:uiPriority w:val="12"/>
    <w:qFormat/>
    <w:rsid w:val="006B4A75"/>
    <w:pPr>
      <w:numPr>
        <w:ilvl w:val="2"/>
        <w:numId w:val="28"/>
      </w:numPr>
    </w:pPr>
  </w:style>
  <w:style w:type="paragraph" w:customStyle="1" w:styleId="Numberedlist3rdlevelWorldline">
    <w:name w:val="Numbered list 3rd level Worldline"/>
    <w:basedOn w:val="ZsysbasisWorldline"/>
    <w:uiPriority w:val="13"/>
    <w:qFormat/>
    <w:rsid w:val="006B4A75"/>
    <w:pPr>
      <w:numPr>
        <w:ilvl w:val="3"/>
        <w:numId w:val="28"/>
      </w:numPr>
    </w:pPr>
  </w:style>
  <w:style w:type="numbering" w:customStyle="1" w:styleId="OpenbulletlistWorldline">
    <w:name w:val="Open bullet list Worldline"/>
    <w:uiPriority w:val="4"/>
    <w:semiHidden/>
    <w:rsid w:val="00766E99"/>
    <w:pPr>
      <w:numPr>
        <w:numId w:val="1"/>
      </w:numPr>
    </w:pPr>
  </w:style>
  <w:style w:type="paragraph" w:customStyle="1" w:styleId="Dashedlist1stlevelWorldline">
    <w:name w:val="Dashed list 1st level Worldline"/>
    <w:basedOn w:val="ZsysbasisWorldline"/>
    <w:uiPriority w:val="39"/>
    <w:rsid w:val="006B4A75"/>
    <w:pPr>
      <w:numPr>
        <w:numId w:val="7"/>
      </w:numPr>
    </w:pPr>
  </w:style>
  <w:style w:type="paragraph" w:customStyle="1" w:styleId="Dashedlist2ndlevelWorldline">
    <w:name w:val="Dashed list 2nd level Worldline"/>
    <w:basedOn w:val="ZsysbasisWorldline"/>
    <w:uiPriority w:val="40"/>
    <w:rsid w:val="006B4A75"/>
    <w:pPr>
      <w:numPr>
        <w:ilvl w:val="1"/>
        <w:numId w:val="7"/>
      </w:numPr>
    </w:pPr>
  </w:style>
  <w:style w:type="paragraph" w:customStyle="1" w:styleId="Dashedlist3rdlevelWorldline">
    <w:name w:val="Dashed list 3rd level Worldline"/>
    <w:basedOn w:val="ZsysbasisWorldline"/>
    <w:uiPriority w:val="41"/>
    <w:rsid w:val="006B4A75"/>
    <w:pPr>
      <w:numPr>
        <w:ilvl w:val="2"/>
        <w:numId w:val="7"/>
      </w:numPr>
    </w:pPr>
  </w:style>
  <w:style w:type="numbering" w:customStyle="1" w:styleId="DashedlistWorldline">
    <w:name w:val="Dashed list Worldline"/>
    <w:uiPriority w:val="4"/>
    <w:semiHidden/>
    <w:rsid w:val="006B4A75"/>
    <w:pPr>
      <w:numPr>
        <w:numId w:val="7"/>
      </w:numPr>
    </w:pPr>
  </w:style>
  <w:style w:type="character" w:styleId="Titredulivre">
    <w:name w:val="Book Title"/>
    <w:basedOn w:val="Policepardfaut"/>
    <w:uiPriority w:val="98"/>
    <w:semiHidden/>
    <w:rsid w:val="00E07762"/>
    <w:rPr>
      <w:b/>
      <w:bCs/>
      <w:smallCaps/>
      <w:spacing w:val="5"/>
    </w:rPr>
  </w:style>
  <w:style w:type="character" w:styleId="Textedelespacerserv">
    <w:name w:val="Placeholder Text"/>
    <w:basedOn w:val="zsysVeldMarkering"/>
    <w:uiPriority w:val="98"/>
    <w:semiHidden/>
    <w:rsid w:val="002A4F9A"/>
    <w:rPr>
      <w:color w:val="auto"/>
      <w:bdr w:val="none" w:sz="0" w:space="0" w:color="auto"/>
      <w:shd w:val="clear" w:color="auto" w:fill="FFFF00"/>
      <w:lang w:val="en-GB"/>
    </w:rPr>
  </w:style>
  <w:style w:type="character" w:styleId="Rfrencelgre">
    <w:name w:val="Subtle Reference"/>
    <w:basedOn w:val="Policepardfaut"/>
    <w:uiPriority w:val="98"/>
    <w:semiHidden/>
    <w:rsid w:val="00E07762"/>
    <w:rPr>
      <w:smallCaps/>
      <w:color w:val="D74B8C" w:themeColor="accent2"/>
      <w:u w:val="single"/>
    </w:rPr>
  </w:style>
  <w:style w:type="character" w:styleId="Accentuationlgre">
    <w:name w:val="Subtle Emphasis"/>
    <w:basedOn w:val="Policepardfaut"/>
    <w:uiPriority w:val="98"/>
    <w:semiHidden/>
    <w:rsid w:val="00E07762"/>
    <w:rPr>
      <w:i/>
      <w:iCs/>
      <w:color w:val="9D9D9D" w:themeColor="text1" w:themeTint="7F"/>
    </w:rPr>
  </w:style>
  <w:style w:type="table" w:styleId="Trameclaire-Accent4">
    <w:name w:val="Light Shading Accent 4"/>
    <w:basedOn w:val="TableauNormal"/>
    <w:uiPriority w:val="60"/>
    <w:semiHidden/>
    <w:rsid w:val="00E07762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8" w:space="0" w:color="46B8A6" w:themeColor="accent4"/>
        <w:bottom w:val="single" w:sz="8" w:space="0" w:color="46B8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8A6" w:themeColor="accent4"/>
          <w:left w:val="nil"/>
          <w:bottom w:val="single" w:sz="8" w:space="0" w:color="46B8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8A6" w:themeColor="accent4"/>
          <w:left w:val="nil"/>
          <w:bottom w:val="single" w:sz="8" w:space="0" w:color="46B8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</w:style>
  <w:style w:type="table" w:styleId="Trameclaire-Accent3">
    <w:name w:val="Light Shading Accent 3"/>
    <w:basedOn w:val="TableauNormal"/>
    <w:uiPriority w:val="60"/>
    <w:semiHidden/>
    <w:rsid w:val="00E07762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8" w:space="0" w:color="5F8CA0" w:themeColor="accent3"/>
        <w:bottom w:val="single" w:sz="8" w:space="0" w:color="5F8CA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8CA0" w:themeColor="accent3"/>
          <w:left w:val="nil"/>
          <w:bottom w:val="single" w:sz="8" w:space="0" w:color="5F8CA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8CA0" w:themeColor="accent3"/>
          <w:left w:val="nil"/>
          <w:bottom w:val="single" w:sz="8" w:space="0" w:color="5F8CA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</w:style>
  <w:style w:type="table" w:styleId="Trameclaire-Accent2">
    <w:name w:val="Light Shading Accent 2"/>
    <w:basedOn w:val="TableauNormal"/>
    <w:uiPriority w:val="60"/>
    <w:semiHidden/>
    <w:rsid w:val="00E07762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8" w:space="0" w:color="D74B8C" w:themeColor="accent2"/>
        <w:bottom w:val="single" w:sz="8" w:space="0" w:color="D74B8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4B8C" w:themeColor="accent2"/>
          <w:left w:val="nil"/>
          <w:bottom w:val="single" w:sz="8" w:space="0" w:color="D74B8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4B8C" w:themeColor="accent2"/>
          <w:left w:val="nil"/>
          <w:bottom w:val="single" w:sz="8" w:space="0" w:color="D74B8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</w:style>
  <w:style w:type="table" w:styleId="Grilleclaire-Accent6">
    <w:name w:val="Light Grid Accent 6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  <w:insideH w:val="single" w:sz="8" w:space="0" w:color="F5AF82" w:themeColor="accent6"/>
        <w:insideV w:val="single" w:sz="8" w:space="0" w:color="F5AF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18" w:space="0" w:color="F5AF82" w:themeColor="accent6"/>
          <w:right w:val="single" w:sz="8" w:space="0" w:color="F5AF82" w:themeColor="accent6"/>
          <w:insideH w:val="nil"/>
          <w:insideV w:val="single" w:sz="8" w:space="0" w:color="F5AF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  <w:insideH w:val="nil"/>
          <w:insideV w:val="single" w:sz="8" w:space="0" w:color="F5AF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</w:tcPr>
    </w:tblStylePr>
    <w:tblStylePr w:type="band1Vert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</w:tcBorders>
        <w:shd w:val="clear" w:color="auto" w:fill="FCEADF" w:themeFill="accent6" w:themeFillTint="3F"/>
      </w:tcPr>
    </w:tblStylePr>
    <w:tblStylePr w:type="band1Horz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  <w:insideV w:val="single" w:sz="8" w:space="0" w:color="F5AF82" w:themeColor="accent6"/>
        </w:tcBorders>
        <w:shd w:val="clear" w:color="auto" w:fill="FCEADF" w:themeFill="accent6" w:themeFillTint="3F"/>
      </w:tcPr>
    </w:tblStylePr>
    <w:tblStylePr w:type="band2Horz">
      <w:tblPr/>
      <w:tcPr>
        <w:tcBorders>
          <w:top w:val="single" w:sz="8" w:space="0" w:color="F5AF82" w:themeColor="accent6"/>
          <w:left w:val="single" w:sz="8" w:space="0" w:color="F5AF82" w:themeColor="accent6"/>
          <w:bottom w:val="single" w:sz="8" w:space="0" w:color="F5AF82" w:themeColor="accent6"/>
          <w:right w:val="single" w:sz="8" w:space="0" w:color="F5AF82" w:themeColor="accent6"/>
          <w:insideV w:val="single" w:sz="8" w:space="0" w:color="F5AF82" w:themeColor="accent6"/>
        </w:tcBorders>
      </w:tcPr>
    </w:tblStylePr>
  </w:style>
  <w:style w:type="table" w:styleId="Grilleclaire-Accent5">
    <w:name w:val="Light Grid Accent 5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  <w:insideH w:val="single" w:sz="8" w:space="0" w:color="3C3C3C" w:themeColor="accent5"/>
        <w:insideV w:val="single" w:sz="8" w:space="0" w:color="3C3C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18" w:space="0" w:color="3C3C3C" w:themeColor="accent5"/>
          <w:right w:val="single" w:sz="8" w:space="0" w:color="3C3C3C" w:themeColor="accent5"/>
          <w:insideH w:val="nil"/>
          <w:insideV w:val="single" w:sz="8" w:space="0" w:color="3C3C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  <w:insideH w:val="nil"/>
          <w:insideV w:val="single" w:sz="8" w:space="0" w:color="3C3C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</w:tcPr>
    </w:tblStylePr>
    <w:tblStylePr w:type="band1Vert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</w:tcBorders>
        <w:shd w:val="clear" w:color="auto" w:fill="CECECE" w:themeFill="accent5" w:themeFillTint="3F"/>
      </w:tcPr>
    </w:tblStylePr>
    <w:tblStylePr w:type="band1Horz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  <w:insideV w:val="single" w:sz="8" w:space="0" w:color="3C3C3C" w:themeColor="accent5"/>
        </w:tcBorders>
        <w:shd w:val="clear" w:color="auto" w:fill="CECECE" w:themeFill="accent5" w:themeFillTint="3F"/>
      </w:tcPr>
    </w:tblStylePr>
    <w:tblStylePr w:type="band2Horz">
      <w:tblPr/>
      <w:tcPr>
        <w:tcBorders>
          <w:top w:val="single" w:sz="8" w:space="0" w:color="3C3C3C" w:themeColor="accent5"/>
          <w:left w:val="single" w:sz="8" w:space="0" w:color="3C3C3C" w:themeColor="accent5"/>
          <w:bottom w:val="single" w:sz="8" w:space="0" w:color="3C3C3C" w:themeColor="accent5"/>
          <w:right w:val="single" w:sz="8" w:space="0" w:color="3C3C3C" w:themeColor="accent5"/>
          <w:insideV w:val="single" w:sz="8" w:space="0" w:color="3C3C3C" w:themeColor="accent5"/>
        </w:tcBorders>
      </w:tcPr>
    </w:tblStylePr>
  </w:style>
  <w:style w:type="table" w:styleId="Grilleclaire-Accent4">
    <w:name w:val="Light Grid Accent 4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  <w:insideH w:val="single" w:sz="8" w:space="0" w:color="46B8A6" w:themeColor="accent4"/>
        <w:insideV w:val="single" w:sz="8" w:space="0" w:color="46B8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18" w:space="0" w:color="46B8A6" w:themeColor="accent4"/>
          <w:right w:val="single" w:sz="8" w:space="0" w:color="46B8A6" w:themeColor="accent4"/>
          <w:insideH w:val="nil"/>
          <w:insideV w:val="single" w:sz="8" w:space="0" w:color="46B8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  <w:insideH w:val="nil"/>
          <w:insideV w:val="single" w:sz="8" w:space="0" w:color="46B8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</w:tcPr>
    </w:tblStylePr>
    <w:tblStylePr w:type="band1Vert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</w:tcBorders>
        <w:shd w:val="clear" w:color="auto" w:fill="D1EDE9" w:themeFill="accent4" w:themeFillTint="3F"/>
      </w:tcPr>
    </w:tblStylePr>
    <w:tblStylePr w:type="band1Horz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  <w:insideV w:val="single" w:sz="8" w:space="0" w:color="46B8A6" w:themeColor="accent4"/>
        </w:tcBorders>
        <w:shd w:val="clear" w:color="auto" w:fill="D1EDE9" w:themeFill="accent4" w:themeFillTint="3F"/>
      </w:tcPr>
    </w:tblStylePr>
    <w:tblStylePr w:type="band2Horz">
      <w:tblPr/>
      <w:tcPr>
        <w:tcBorders>
          <w:top w:val="single" w:sz="8" w:space="0" w:color="46B8A6" w:themeColor="accent4"/>
          <w:left w:val="single" w:sz="8" w:space="0" w:color="46B8A6" w:themeColor="accent4"/>
          <w:bottom w:val="single" w:sz="8" w:space="0" w:color="46B8A6" w:themeColor="accent4"/>
          <w:right w:val="single" w:sz="8" w:space="0" w:color="46B8A6" w:themeColor="accent4"/>
          <w:insideV w:val="single" w:sz="8" w:space="0" w:color="46B8A6" w:themeColor="accent4"/>
        </w:tcBorders>
      </w:tcPr>
    </w:tblStylePr>
  </w:style>
  <w:style w:type="table" w:styleId="Grilleclaire-Accent3">
    <w:name w:val="Light Grid Accent 3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  <w:insideH w:val="single" w:sz="8" w:space="0" w:color="5F8CA0" w:themeColor="accent3"/>
        <w:insideV w:val="single" w:sz="8" w:space="0" w:color="5F8CA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18" w:space="0" w:color="5F8CA0" w:themeColor="accent3"/>
          <w:right w:val="single" w:sz="8" w:space="0" w:color="5F8CA0" w:themeColor="accent3"/>
          <w:insideH w:val="nil"/>
          <w:insideV w:val="single" w:sz="8" w:space="0" w:color="5F8CA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  <w:insideH w:val="nil"/>
          <w:insideV w:val="single" w:sz="8" w:space="0" w:color="5F8CA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</w:tcPr>
    </w:tblStylePr>
    <w:tblStylePr w:type="band1Vert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</w:tcBorders>
        <w:shd w:val="clear" w:color="auto" w:fill="D7E2E7" w:themeFill="accent3" w:themeFillTint="3F"/>
      </w:tcPr>
    </w:tblStylePr>
    <w:tblStylePr w:type="band1Horz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  <w:insideV w:val="single" w:sz="8" w:space="0" w:color="5F8CA0" w:themeColor="accent3"/>
        </w:tcBorders>
        <w:shd w:val="clear" w:color="auto" w:fill="D7E2E7" w:themeFill="accent3" w:themeFillTint="3F"/>
      </w:tcPr>
    </w:tblStylePr>
    <w:tblStylePr w:type="band2Horz">
      <w:tblPr/>
      <w:tcPr>
        <w:tcBorders>
          <w:top w:val="single" w:sz="8" w:space="0" w:color="5F8CA0" w:themeColor="accent3"/>
          <w:left w:val="single" w:sz="8" w:space="0" w:color="5F8CA0" w:themeColor="accent3"/>
          <w:bottom w:val="single" w:sz="8" w:space="0" w:color="5F8CA0" w:themeColor="accent3"/>
          <w:right w:val="single" w:sz="8" w:space="0" w:color="5F8CA0" w:themeColor="accent3"/>
          <w:insideV w:val="single" w:sz="8" w:space="0" w:color="5F8CA0" w:themeColor="accent3"/>
        </w:tcBorders>
      </w:tcPr>
    </w:tblStylePr>
  </w:style>
  <w:style w:type="table" w:styleId="Grilleclaire-Accent2">
    <w:name w:val="Light Grid Accent 2"/>
    <w:basedOn w:val="Tableau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  <w:insideH w:val="single" w:sz="8" w:space="0" w:color="D74B8C" w:themeColor="accent2"/>
        <w:insideV w:val="single" w:sz="8" w:space="0" w:color="D74B8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18" w:space="0" w:color="D74B8C" w:themeColor="accent2"/>
          <w:right w:val="single" w:sz="8" w:space="0" w:color="D74B8C" w:themeColor="accent2"/>
          <w:insideH w:val="nil"/>
          <w:insideV w:val="single" w:sz="8" w:space="0" w:color="D74B8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  <w:insideH w:val="nil"/>
          <w:insideV w:val="single" w:sz="8" w:space="0" w:color="D74B8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</w:tcPr>
    </w:tblStylePr>
    <w:tblStylePr w:type="band1Vert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</w:tcBorders>
        <w:shd w:val="clear" w:color="auto" w:fill="F5D2E2" w:themeFill="accent2" w:themeFillTint="3F"/>
      </w:tcPr>
    </w:tblStylePr>
    <w:tblStylePr w:type="band1Horz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  <w:insideV w:val="single" w:sz="8" w:space="0" w:color="D74B8C" w:themeColor="accent2"/>
        </w:tcBorders>
        <w:shd w:val="clear" w:color="auto" w:fill="F5D2E2" w:themeFill="accent2" w:themeFillTint="3F"/>
      </w:tcPr>
    </w:tblStylePr>
    <w:tblStylePr w:type="band2Horz">
      <w:tblPr/>
      <w:tcPr>
        <w:tcBorders>
          <w:top w:val="single" w:sz="8" w:space="0" w:color="D74B8C" w:themeColor="accent2"/>
          <w:left w:val="single" w:sz="8" w:space="0" w:color="D74B8C" w:themeColor="accent2"/>
          <w:bottom w:val="single" w:sz="8" w:space="0" w:color="D74B8C" w:themeColor="accent2"/>
          <w:right w:val="single" w:sz="8" w:space="0" w:color="D74B8C" w:themeColor="accent2"/>
          <w:insideV w:val="single" w:sz="8" w:space="0" w:color="D74B8C" w:themeColor="accent2"/>
        </w:tcBorders>
      </w:tcPr>
    </w:tblStylePr>
  </w:style>
  <w:style w:type="table" w:styleId="Listecouleur-Accent6">
    <w:name w:val="Colorful List Accent 6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7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3030" w:themeFill="accent5" w:themeFillShade="CC"/>
      </w:tcPr>
    </w:tblStylePr>
    <w:tblStylePr w:type="lastRow">
      <w:rPr>
        <w:b/>
        <w:bCs/>
        <w:color w:val="303030" w:themeColor="accent5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Listecouleur-Accent5">
    <w:name w:val="Colorful List Accent 5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813C" w:themeFill="accent6" w:themeFillShade="CC"/>
      </w:tcPr>
    </w:tblStylePr>
    <w:tblStylePr w:type="lastRow">
      <w:rPr>
        <w:b/>
        <w:bCs/>
        <w:color w:val="EF813C" w:themeColor="accent6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Listecouleur-Accent4">
    <w:name w:val="Colorful List Accent 4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CF8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F80" w:themeFill="accent3" w:themeFillShade="CC"/>
      </w:tcPr>
    </w:tblStylePr>
    <w:tblStylePr w:type="lastRow">
      <w:rPr>
        <w:b/>
        <w:bCs/>
        <w:color w:val="4C6F80" w:themeColor="accent3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Listecouleur-Accent3">
    <w:name w:val="Colorful List Accent 3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FF3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89384" w:themeFill="accent4" w:themeFillShade="CC"/>
      </w:tcPr>
    </w:tblStylePr>
    <w:tblStylePr w:type="lastRow">
      <w:rPr>
        <w:b/>
        <w:bCs/>
        <w:color w:val="389384" w:themeColor="accent4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Listecouleur-Accent2">
    <w:name w:val="Colorful List Accent 2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BED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Listecouleur-Accent1">
    <w:name w:val="Colorful List Accent 1"/>
    <w:basedOn w:val="Tableau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C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ramecouleur-Accent6">
    <w:name w:val="Colorful Shading Accent 6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C3C3C" w:themeColor="accent5"/>
        <w:left w:val="single" w:sz="4" w:space="0" w:color="F5AF82" w:themeColor="accent6"/>
        <w:bottom w:val="single" w:sz="4" w:space="0" w:color="F5AF82" w:themeColor="accent6"/>
        <w:right w:val="single" w:sz="4" w:space="0" w:color="F5AF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3C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05B1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5B10" w:themeColor="accent6" w:themeShade="99"/>
          <w:insideV w:val="nil"/>
        </w:tcBorders>
        <w:shd w:val="clear" w:color="auto" w:fill="D05B1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B10" w:themeFill="accent6" w:themeFillShade="99"/>
      </w:tcPr>
    </w:tblStylePr>
    <w:tblStylePr w:type="band1Vert">
      <w:tblPr/>
      <w:tcPr>
        <w:shd w:val="clear" w:color="auto" w:fill="FBDECD" w:themeFill="accent6" w:themeFillTint="66"/>
      </w:tcPr>
    </w:tblStylePr>
    <w:tblStylePr w:type="band1Horz">
      <w:tblPr/>
      <w:tcPr>
        <w:shd w:val="clear" w:color="auto" w:fill="FAD6C0" w:themeFill="accent6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5">
    <w:name w:val="Colorful Shading Accent 5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F5AF82" w:themeColor="accent6"/>
        <w:left w:val="single" w:sz="4" w:space="0" w:color="3C3C3C" w:themeColor="accent5"/>
        <w:bottom w:val="single" w:sz="4" w:space="0" w:color="3C3C3C" w:themeColor="accent5"/>
        <w:right w:val="single" w:sz="4" w:space="0" w:color="3C3C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F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242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2424" w:themeColor="accent5" w:themeShade="99"/>
          <w:insideV w:val="nil"/>
        </w:tcBorders>
        <w:shd w:val="clear" w:color="auto" w:fill="24242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424" w:themeFill="accent5" w:themeFillShade="99"/>
      </w:tcPr>
    </w:tblStylePr>
    <w:tblStylePr w:type="band1Vert">
      <w:tblPr/>
      <w:tcPr>
        <w:shd w:val="clear" w:color="auto" w:fill="B1B1B1" w:themeFill="accent5" w:themeFillTint="66"/>
      </w:tcPr>
    </w:tblStylePr>
    <w:tblStylePr w:type="band1Horz">
      <w:tblPr/>
      <w:tcPr>
        <w:shd w:val="clear" w:color="auto" w:fill="9D9D9D" w:themeFill="accent5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4">
    <w:name w:val="Colorful Shading Accent 4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F8CA0" w:themeColor="accent3"/>
        <w:left w:val="single" w:sz="4" w:space="0" w:color="46B8A6" w:themeColor="accent4"/>
        <w:bottom w:val="single" w:sz="4" w:space="0" w:color="46B8A6" w:themeColor="accent4"/>
        <w:right w:val="single" w:sz="4" w:space="0" w:color="46B8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8CA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6E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6E63" w:themeColor="accent4" w:themeShade="99"/>
          <w:insideV w:val="nil"/>
        </w:tcBorders>
        <w:shd w:val="clear" w:color="auto" w:fill="2A6E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E63" w:themeFill="accent4" w:themeFillShade="99"/>
      </w:tcPr>
    </w:tblStylePr>
    <w:tblStylePr w:type="band1Vert">
      <w:tblPr/>
      <w:tcPr>
        <w:shd w:val="clear" w:color="auto" w:fill="B4E2DB" w:themeFill="accent4" w:themeFillTint="66"/>
      </w:tcPr>
    </w:tblStylePr>
    <w:tblStylePr w:type="band1Horz">
      <w:tblPr/>
      <w:tcPr>
        <w:shd w:val="clear" w:color="auto" w:fill="A2DBD2" w:themeFill="accent4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3">
    <w:name w:val="Colorful Shading Accent 3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46B8A6" w:themeColor="accent4"/>
        <w:left w:val="single" w:sz="4" w:space="0" w:color="5F8CA0" w:themeColor="accent3"/>
        <w:bottom w:val="single" w:sz="4" w:space="0" w:color="5F8CA0" w:themeColor="accent3"/>
        <w:right w:val="single" w:sz="4" w:space="0" w:color="5F8CA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6B8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53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5360" w:themeColor="accent3" w:themeShade="99"/>
          <w:insideV w:val="nil"/>
        </w:tcBorders>
        <w:shd w:val="clear" w:color="auto" w:fill="3953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5360" w:themeFill="accent3" w:themeFillShade="99"/>
      </w:tcPr>
    </w:tblStylePr>
    <w:tblStylePr w:type="band1Vert">
      <w:tblPr/>
      <w:tcPr>
        <w:shd w:val="clear" w:color="auto" w:fill="BFD0D9" w:themeFill="accent3" w:themeFillTint="66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Tramecouleur-Accent2">
    <w:name w:val="Colorful Shading Accent 2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D74B8C" w:themeColor="accent2"/>
        <w:left w:val="single" w:sz="4" w:space="0" w:color="D74B8C" w:themeColor="accent2"/>
        <w:bottom w:val="single" w:sz="4" w:space="0" w:color="D74B8C" w:themeColor="accent2"/>
        <w:right w:val="single" w:sz="4" w:space="0" w:color="D74B8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F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F52" w:themeColor="accent2" w:themeShade="99"/>
          <w:insideV w:val="nil"/>
        </w:tcBorders>
        <w:shd w:val="clear" w:color="auto" w:fill="8E1F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F52" w:themeFill="accent2" w:themeFillShade="99"/>
      </w:tcPr>
    </w:tblStylePr>
    <w:tblStylePr w:type="band1Vert">
      <w:tblPr/>
      <w:tcPr>
        <w:shd w:val="clear" w:color="auto" w:fill="EFB7D0" w:themeFill="accent2" w:themeFillTint="66"/>
      </w:tcPr>
    </w:tblStylePr>
    <w:tblStylePr w:type="band1Horz">
      <w:tblPr/>
      <w:tcPr>
        <w:shd w:val="clear" w:color="auto" w:fill="EBA5C5" w:themeFill="accent2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Tramecouleur-Accent1">
    <w:name w:val="Colorful Shading Accent 1"/>
    <w:basedOn w:val="Tableau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D74B8C" w:themeColor="accent2"/>
        <w:left w:val="single" w:sz="4" w:space="0" w:color="41B4D2" w:themeColor="accent1"/>
        <w:bottom w:val="single" w:sz="4" w:space="0" w:color="41B4D2" w:themeColor="accent1"/>
        <w:right w:val="single" w:sz="4" w:space="0" w:color="41B4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708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7085" w:themeColor="accent1" w:themeShade="99"/>
          <w:insideV w:val="nil"/>
        </w:tcBorders>
        <w:shd w:val="clear" w:color="auto" w:fill="1F708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085" w:themeFill="accent1" w:themeFillShade="99"/>
      </w:tcPr>
    </w:tblStylePr>
    <w:tblStylePr w:type="band1Vert">
      <w:tblPr/>
      <w:tcPr>
        <w:shd w:val="clear" w:color="auto" w:fill="B3E0ED" w:themeFill="accent1" w:themeFillTint="66"/>
      </w:tcPr>
    </w:tblStylePr>
    <w:tblStylePr w:type="band1Horz">
      <w:tblPr/>
      <w:tcPr>
        <w:shd w:val="clear" w:color="auto" w:fill="A0D9E8" w:themeFill="accent1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Grillecouleur-Accent6">
    <w:name w:val="Colorful Grid Accent 6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EE6" w:themeFill="accent6" w:themeFillTint="33"/>
    </w:tcPr>
    <w:tblStylePr w:type="firstRow">
      <w:rPr>
        <w:b/>
        <w:bCs/>
      </w:rPr>
      <w:tblPr/>
      <w:tcPr>
        <w:shd w:val="clear" w:color="auto" w:fill="FBDECD" w:themeFill="accent6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FBDE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E76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E762A" w:themeFill="accent6" w:themeFillShade="BF"/>
      </w:tc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shd w:val="clear" w:color="auto" w:fill="FAD6C0" w:themeFill="accent6" w:themeFillTint="7F"/>
      </w:tcPr>
    </w:tblStylePr>
  </w:style>
  <w:style w:type="table" w:styleId="Grillecouleur-Accent5">
    <w:name w:val="Colorful Grid Accent 5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5" w:themeFillTint="33"/>
    </w:tcPr>
    <w:tblStylePr w:type="firstRow">
      <w:rPr>
        <w:b/>
        <w:bCs/>
      </w:rPr>
      <w:tblPr/>
      <w:tcPr>
        <w:shd w:val="clear" w:color="auto" w:fill="B1B1B1" w:themeFill="accent5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1B1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accent5" w:themeFillShade="BF"/>
      </w:tc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shd w:val="clear" w:color="auto" w:fill="9D9D9D" w:themeFill="accent5" w:themeFillTint="7F"/>
      </w:tcPr>
    </w:tblStylePr>
  </w:style>
  <w:style w:type="table" w:styleId="Grillecouleur-Accent4">
    <w:name w:val="Colorful Grid Accent 4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1ED" w:themeFill="accent4" w:themeFillTint="33"/>
    </w:tcPr>
    <w:tblStylePr w:type="firstRow">
      <w:rPr>
        <w:b/>
        <w:bCs/>
      </w:rPr>
      <w:tblPr/>
      <w:tcPr>
        <w:shd w:val="clear" w:color="auto" w:fill="B4E2DB" w:themeFill="accent4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4E2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8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897B" w:themeFill="accent4" w:themeFillShade="BF"/>
      </w:tc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shd w:val="clear" w:color="auto" w:fill="A2DBD2" w:themeFill="accent4" w:themeFillTint="7F"/>
      </w:tcPr>
    </w:tblStylePr>
  </w:style>
  <w:style w:type="table" w:styleId="Grillecouleur-Accent3">
    <w:name w:val="Colorful Grid Accent 3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7EC" w:themeFill="accent3" w:themeFillTint="33"/>
    </w:tcPr>
    <w:tblStylePr w:type="firstRow">
      <w:rPr>
        <w:b/>
        <w:bCs/>
      </w:rPr>
      <w:tblPr/>
      <w:tcPr>
        <w:shd w:val="clear" w:color="auto" w:fill="BFD0D9" w:themeFill="accent3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FD0D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687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6877" w:themeFill="accent3" w:themeFillShade="BF"/>
      </w:tc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Grillecouleur-Accent2">
    <w:name w:val="Colorful Grid Accent 2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BE7" w:themeFill="accent2" w:themeFillTint="33"/>
    </w:tcPr>
    <w:tblStylePr w:type="firstRow">
      <w:rPr>
        <w:b/>
        <w:bCs/>
      </w:rPr>
      <w:tblPr/>
      <w:tcPr>
        <w:shd w:val="clear" w:color="auto" w:fill="EFB7D0" w:themeFill="accent2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EFB7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127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12767" w:themeFill="accent2" w:themeFillShade="BF"/>
      </w:tc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shd w:val="clear" w:color="auto" w:fill="EBA5C5" w:themeFill="accent2" w:themeFillTint="7F"/>
      </w:tcPr>
    </w:tblStylePr>
  </w:style>
  <w:style w:type="table" w:styleId="Grillecouleur-Accent1">
    <w:name w:val="Colorful Grid Accent 1"/>
    <w:basedOn w:val="Tableau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FF6" w:themeFill="accent1" w:themeFillTint="33"/>
    </w:tcPr>
    <w:tblStylePr w:type="firstRow">
      <w:rPr>
        <w:b/>
        <w:bCs/>
      </w:rPr>
      <w:tblPr/>
      <w:tcPr>
        <w:shd w:val="clear" w:color="auto" w:fill="B3E0ED" w:themeFill="accent1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3E0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8BA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8BA6" w:themeFill="accent1" w:themeFillShade="BF"/>
      </w:tc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shd w:val="clear" w:color="auto" w:fill="A0D9E8" w:themeFill="accent1" w:themeFillTint="7F"/>
      </w:tcPr>
    </w:tblStylePr>
  </w:style>
  <w:style w:type="table" w:styleId="Listemoyenne2-Accent6">
    <w:name w:val="Medium List 2 Accent 6"/>
    <w:basedOn w:val="Tableau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F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AF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F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F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3C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3C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3C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3C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CE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B8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B8A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B8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B8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D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D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8CA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8CA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8CA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8CA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2E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2E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4B8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4B8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4B8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2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2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4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B4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4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B4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C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6">
    <w:name w:val="Medium List 1 Accent 6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5AF82" w:themeColor="accent6"/>
        <w:bottom w:val="single" w:sz="8" w:space="0" w:color="F5AF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F82" w:themeColor="accent6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F5AF82" w:themeColor="accent6"/>
          <w:bottom w:val="single" w:sz="8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F82" w:themeColor="accent6"/>
          <w:bottom w:val="single" w:sz="8" w:space="0" w:color="F5AF82" w:themeColor="accent6"/>
        </w:tcBorders>
      </w:tcPr>
    </w:tblStylePr>
    <w:tblStylePr w:type="band1Vert">
      <w:tblPr/>
      <w:tcPr>
        <w:shd w:val="clear" w:color="auto" w:fill="FCEADF" w:themeFill="accent6" w:themeFillTint="3F"/>
      </w:tcPr>
    </w:tblStylePr>
    <w:tblStylePr w:type="band1Horz">
      <w:tblPr/>
      <w:tcPr>
        <w:shd w:val="clear" w:color="auto" w:fill="FCEADF" w:themeFill="accent6" w:themeFillTint="3F"/>
      </w:tcPr>
    </w:tblStylePr>
  </w:style>
  <w:style w:type="table" w:styleId="Listemoyenne1-Accent5">
    <w:name w:val="Medium List 1 Accent 5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C3C3C" w:themeColor="accent5"/>
        <w:bottom w:val="single" w:sz="8" w:space="0" w:color="3C3C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3C3C" w:themeColor="accent5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3C3C3C" w:themeColor="accent5"/>
          <w:bottom w:val="single" w:sz="8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3C3C" w:themeColor="accent5"/>
          <w:bottom w:val="single" w:sz="8" w:space="0" w:color="3C3C3C" w:themeColor="accent5"/>
        </w:tcBorders>
      </w:tcPr>
    </w:tblStylePr>
    <w:tblStylePr w:type="band1Vert">
      <w:tblPr/>
      <w:tcPr>
        <w:shd w:val="clear" w:color="auto" w:fill="CECECE" w:themeFill="accent5" w:themeFillTint="3F"/>
      </w:tcPr>
    </w:tblStylePr>
    <w:tblStylePr w:type="band1Horz">
      <w:tblPr/>
      <w:tcPr>
        <w:shd w:val="clear" w:color="auto" w:fill="CECECE" w:themeFill="accent5" w:themeFillTint="3F"/>
      </w:tcPr>
    </w:tblStylePr>
  </w:style>
  <w:style w:type="table" w:styleId="Listemoyenne1-Accent4">
    <w:name w:val="Medium List 1 Accent 4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6B8A6" w:themeColor="accent4"/>
        <w:bottom w:val="single" w:sz="8" w:space="0" w:color="46B8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B8A6" w:themeColor="accent4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46B8A6" w:themeColor="accent4"/>
          <w:bottom w:val="single" w:sz="8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B8A6" w:themeColor="accent4"/>
          <w:bottom w:val="single" w:sz="8" w:space="0" w:color="46B8A6" w:themeColor="accent4"/>
        </w:tcBorders>
      </w:tcPr>
    </w:tblStylePr>
    <w:tblStylePr w:type="band1Vert">
      <w:tblPr/>
      <w:tcPr>
        <w:shd w:val="clear" w:color="auto" w:fill="D1EDE9" w:themeFill="accent4" w:themeFillTint="3F"/>
      </w:tcPr>
    </w:tblStylePr>
    <w:tblStylePr w:type="band1Horz">
      <w:tblPr/>
      <w:tcPr>
        <w:shd w:val="clear" w:color="auto" w:fill="D1EDE9" w:themeFill="accent4" w:themeFillTint="3F"/>
      </w:tcPr>
    </w:tblStylePr>
  </w:style>
  <w:style w:type="table" w:styleId="Listemoyenne1-Accent3">
    <w:name w:val="Medium List 1 Accent 3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F8CA0" w:themeColor="accent3"/>
        <w:bottom w:val="single" w:sz="8" w:space="0" w:color="5F8CA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8CA0" w:themeColor="accent3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5F8CA0" w:themeColor="accent3"/>
          <w:bottom w:val="single" w:sz="8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8CA0" w:themeColor="accent3"/>
          <w:bottom w:val="single" w:sz="8" w:space="0" w:color="5F8CA0" w:themeColor="accent3"/>
        </w:tcBorders>
      </w:tcPr>
    </w:tblStylePr>
    <w:tblStylePr w:type="band1Vert">
      <w:tblPr/>
      <w:tcPr>
        <w:shd w:val="clear" w:color="auto" w:fill="D7E2E7" w:themeFill="accent3" w:themeFillTint="3F"/>
      </w:tcPr>
    </w:tblStylePr>
    <w:tblStylePr w:type="band1Horz">
      <w:tblPr/>
      <w:tcPr>
        <w:shd w:val="clear" w:color="auto" w:fill="D7E2E7" w:themeFill="accent3" w:themeFillTint="3F"/>
      </w:tcPr>
    </w:tblStylePr>
  </w:style>
  <w:style w:type="table" w:styleId="Listemoyenne1-Accent2">
    <w:name w:val="Medium List 1 Accent 2"/>
    <w:basedOn w:val="Tableau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D74B8C" w:themeColor="accent2"/>
        <w:bottom w:val="single" w:sz="8" w:space="0" w:color="D74B8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4B8C" w:themeColor="accent2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D74B8C" w:themeColor="accent2"/>
          <w:bottom w:val="single" w:sz="8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4B8C" w:themeColor="accent2"/>
          <w:bottom w:val="single" w:sz="8" w:space="0" w:color="D74B8C" w:themeColor="accent2"/>
        </w:tcBorders>
      </w:tcPr>
    </w:tblStylePr>
    <w:tblStylePr w:type="band1Vert">
      <w:tblPr/>
      <w:tcPr>
        <w:shd w:val="clear" w:color="auto" w:fill="F5D2E2" w:themeFill="accent2" w:themeFillTint="3F"/>
      </w:tcPr>
    </w:tblStylePr>
    <w:tblStylePr w:type="band1Horz">
      <w:tblPr/>
      <w:tcPr>
        <w:shd w:val="clear" w:color="auto" w:fill="F5D2E2" w:themeFill="accent2" w:themeFillTint="3F"/>
      </w:tcPr>
    </w:tblStylePr>
  </w:style>
  <w:style w:type="table" w:styleId="Tramemoyenne2-Accent6">
    <w:name w:val="Medium Shading 2 Accent 6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F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F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8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B8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8C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8CA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4B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4B8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C2A1" w:themeColor="accent6" w:themeTint="BF"/>
        <w:left w:val="single" w:sz="8" w:space="0" w:color="F7C2A1" w:themeColor="accent6" w:themeTint="BF"/>
        <w:bottom w:val="single" w:sz="8" w:space="0" w:color="F7C2A1" w:themeColor="accent6" w:themeTint="BF"/>
        <w:right w:val="single" w:sz="8" w:space="0" w:color="F7C2A1" w:themeColor="accent6" w:themeTint="BF"/>
        <w:insideH w:val="single" w:sz="8" w:space="0" w:color="F7C2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C2A1" w:themeColor="accent6" w:themeTint="BF"/>
          <w:left w:val="single" w:sz="8" w:space="0" w:color="F7C2A1" w:themeColor="accent6" w:themeTint="BF"/>
          <w:bottom w:val="single" w:sz="8" w:space="0" w:color="F7C2A1" w:themeColor="accent6" w:themeTint="BF"/>
          <w:right w:val="single" w:sz="8" w:space="0" w:color="F7C2A1" w:themeColor="accent6" w:themeTint="BF"/>
          <w:insideH w:val="nil"/>
          <w:insideV w:val="nil"/>
        </w:tcBorders>
        <w:shd w:val="clear" w:color="auto" w:fill="F5AF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C2A1" w:themeColor="accent6" w:themeTint="BF"/>
          <w:left w:val="single" w:sz="8" w:space="0" w:color="F7C2A1" w:themeColor="accent6" w:themeTint="BF"/>
          <w:bottom w:val="single" w:sz="8" w:space="0" w:color="F7C2A1" w:themeColor="accent6" w:themeTint="BF"/>
          <w:right w:val="single" w:sz="8" w:space="0" w:color="F7C2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6C6C" w:themeColor="accent5" w:themeTint="BF"/>
        <w:left w:val="single" w:sz="8" w:space="0" w:color="6C6C6C" w:themeColor="accent5" w:themeTint="BF"/>
        <w:bottom w:val="single" w:sz="8" w:space="0" w:color="6C6C6C" w:themeColor="accent5" w:themeTint="BF"/>
        <w:right w:val="single" w:sz="8" w:space="0" w:color="6C6C6C" w:themeColor="accent5" w:themeTint="BF"/>
        <w:insideH w:val="single" w:sz="8" w:space="0" w:color="6C6C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6C6C" w:themeColor="accent5" w:themeTint="BF"/>
          <w:left w:val="single" w:sz="8" w:space="0" w:color="6C6C6C" w:themeColor="accent5" w:themeTint="BF"/>
          <w:bottom w:val="single" w:sz="8" w:space="0" w:color="6C6C6C" w:themeColor="accent5" w:themeTint="BF"/>
          <w:right w:val="single" w:sz="8" w:space="0" w:color="6C6C6C" w:themeColor="accent5" w:themeTint="BF"/>
          <w:insideH w:val="nil"/>
          <w:insideV w:val="nil"/>
        </w:tcBorders>
        <w:shd w:val="clear" w:color="auto" w:fill="3C3C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C6C" w:themeColor="accent5" w:themeTint="BF"/>
          <w:left w:val="single" w:sz="8" w:space="0" w:color="6C6C6C" w:themeColor="accent5" w:themeTint="BF"/>
          <w:bottom w:val="single" w:sz="8" w:space="0" w:color="6C6C6C" w:themeColor="accent5" w:themeTint="BF"/>
          <w:right w:val="single" w:sz="8" w:space="0" w:color="6C6C6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CE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3CABC" w:themeColor="accent4" w:themeTint="BF"/>
        <w:left w:val="single" w:sz="8" w:space="0" w:color="73CABC" w:themeColor="accent4" w:themeTint="BF"/>
        <w:bottom w:val="single" w:sz="8" w:space="0" w:color="73CABC" w:themeColor="accent4" w:themeTint="BF"/>
        <w:right w:val="single" w:sz="8" w:space="0" w:color="73CABC" w:themeColor="accent4" w:themeTint="BF"/>
        <w:insideH w:val="single" w:sz="8" w:space="0" w:color="73CA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CABC" w:themeColor="accent4" w:themeTint="BF"/>
          <w:left w:val="single" w:sz="8" w:space="0" w:color="73CABC" w:themeColor="accent4" w:themeTint="BF"/>
          <w:bottom w:val="single" w:sz="8" w:space="0" w:color="73CABC" w:themeColor="accent4" w:themeTint="BF"/>
          <w:right w:val="single" w:sz="8" w:space="0" w:color="73CABC" w:themeColor="accent4" w:themeTint="BF"/>
          <w:insideH w:val="nil"/>
          <w:insideV w:val="nil"/>
        </w:tcBorders>
        <w:shd w:val="clear" w:color="auto" w:fill="46B8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CABC" w:themeColor="accent4" w:themeTint="BF"/>
          <w:left w:val="single" w:sz="8" w:space="0" w:color="73CABC" w:themeColor="accent4" w:themeTint="BF"/>
          <w:bottom w:val="single" w:sz="8" w:space="0" w:color="73CABC" w:themeColor="accent4" w:themeTint="BF"/>
          <w:right w:val="single" w:sz="8" w:space="0" w:color="73CA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D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7A8B8" w:themeColor="accent3" w:themeTint="BF"/>
        <w:left w:val="single" w:sz="8" w:space="0" w:color="87A8B8" w:themeColor="accent3" w:themeTint="BF"/>
        <w:bottom w:val="single" w:sz="8" w:space="0" w:color="87A8B8" w:themeColor="accent3" w:themeTint="BF"/>
        <w:right w:val="single" w:sz="8" w:space="0" w:color="87A8B8" w:themeColor="accent3" w:themeTint="BF"/>
        <w:insideH w:val="single" w:sz="8" w:space="0" w:color="87A8B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A8B8" w:themeColor="accent3" w:themeTint="BF"/>
          <w:left w:val="single" w:sz="8" w:space="0" w:color="87A8B8" w:themeColor="accent3" w:themeTint="BF"/>
          <w:bottom w:val="single" w:sz="8" w:space="0" w:color="87A8B8" w:themeColor="accent3" w:themeTint="BF"/>
          <w:right w:val="single" w:sz="8" w:space="0" w:color="87A8B8" w:themeColor="accent3" w:themeTint="BF"/>
          <w:insideH w:val="nil"/>
          <w:insideV w:val="nil"/>
        </w:tcBorders>
        <w:shd w:val="clear" w:color="auto" w:fill="5F8C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A8B8" w:themeColor="accent3" w:themeTint="BF"/>
          <w:left w:val="single" w:sz="8" w:space="0" w:color="87A8B8" w:themeColor="accent3" w:themeTint="BF"/>
          <w:bottom w:val="single" w:sz="8" w:space="0" w:color="87A8B8" w:themeColor="accent3" w:themeTint="BF"/>
          <w:right w:val="single" w:sz="8" w:space="0" w:color="87A8B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2E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78A8" w:themeColor="accent2" w:themeTint="BF"/>
        <w:left w:val="single" w:sz="8" w:space="0" w:color="E178A8" w:themeColor="accent2" w:themeTint="BF"/>
        <w:bottom w:val="single" w:sz="8" w:space="0" w:color="E178A8" w:themeColor="accent2" w:themeTint="BF"/>
        <w:right w:val="single" w:sz="8" w:space="0" w:color="E178A8" w:themeColor="accent2" w:themeTint="BF"/>
        <w:insideH w:val="single" w:sz="8" w:space="0" w:color="E178A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78A8" w:themeColor="accent2" w:themeTint="BF"/>
          <w:left w:val="single" w:sz="8" w:space="0" w:color="E178A8" w:themeColor="accent2" w:themeTint="BF"/>
          <w:bottom w:val="single" w:sz="8" w:space="0" w:color="E178A8" w:themeColor="accent2" w:themeTint="BF"/>
          <w:right w:val="single" w:sz="8" w:space="0" w:color="E178A8" w:themeColor="accent2" w:themeTint="BF"/>
          <w:insideH w:val="nil"/>
          <w:insideV w:val="nil"/>
        </w:tcBorders>
        <w:shd w:val="clear" w:color="auto" w:fill="D74B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8A8" w:themeColor="accent2" w:themeTint="BF"/>
          <w:left w:val="single" w:sz="8" w:space="0" w:color="E178A8" w:themeColor="accent2" w:themeTint="BF"/>
          <w:bottom w:val="single" w:sz="8" w:space="0" w:color="E178A8" w:themeColor="accent2" w:themeTint="BF"/>
          <w:right w:val="single" w:sz="8" w:space="0" w:color="E178A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2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2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A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F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F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6C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6C0" w:themeFill="accent6" w:themeFillTint="7F"/>
      </w:tcPr>
    </w:tblStylePr>
  </w:style>
  <w:style w:type="table" w:styleId="Grillemoyenne3-Accent5">
    <w:name w:val="Medium Grid 3 Accent 5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CE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3C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3C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9D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9D9D" w:themeFill="accent5" w:themeFillTint="7F"/>
      </w:tcPr>
    </w:tblStylePr>
  </w:style>
  <w:style w:type="table" w:styleId="Grillemoyenne3-Accent4">
    <w:name w:val="Medium Grid 3 Accent 4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D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8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8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B8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B8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B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BD2" w:themeFill="accent4" w:themeFillTint="7F"/>
      </w:tcPr>
    </w:tblStylePr>
  </w:style>
  <w:style w:type="table" w:styleId="Grillemoyenne3-Accent3">
    <w:name w:val="Medium Grid 3 Accent 3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2E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8CA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8CA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8CA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8CA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C5C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C5CF" w:themeFill="accent3" w:themeFillTint="7F"/>
      </w:tcPr>
    </w:tblStylePr>
  </w:style>
  <w:style w:type="table" w:styleId="Grillemoyenne3-Accent2">
    <w:name w:val="Medium Grid 3 Accent 2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2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4B8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4B8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4B8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4B8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A5C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A5C5" w:themeFill="accent2" w:themeFillTint="7F"/>
      </w:tcPr>
    </w:tblStylePr>
  </w:style>
  <w:style w:type="table" w:styleId="Grillemoyenne3-Accent1">
    <w:name w:val="Medium Grid 3 Accent 1"/>
    <w:basedOn w:val="Tableau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C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B4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B4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B4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B4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9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9E8" w:themeFill="accent1" w:themeFillTint="7F"/>
      </w:tcPr>
    </w:tblStylePr>
  </w:style>
  <w:style w:type="table" w:styleId="Grillemoyenne2-Accent6">
    <w:name w:val="Medium Grid 2 Accent 6"/>
    <w:basedOn w:val="Tableau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AF82" w:themeColor="accent6"/>
        <w:left w:val="single" w:sz="8" w:space="0" w:color="F5AF82" w:themeColor="accent6"/>
        <w:bottom w:val="single" w:sz="8" w:space="0" w:color="F5AF82" w:themeColor="accent6"/>
        <w:right w:val="single" w:sz="8" w:space="0" w:color="F5AF82" w:themeColor="accent6"/>
        <w:insideH w:val="single" w:sz="8" w:space="0" w:color="F5AF82" w:themeColor="accent6"/>
        <w:insideV w:val="single" w:sz="8" w:space="0" w:color="F5AF82" w:themeColor="accent6"/>
      </w:tblBorders>
    </w:tblPr>
    <w:tcPr>
      <w:shd w:val="clear" w:color="auto" w:fill="FCEADF" w:themeFill="accent6" w:themeFillTint="3F"/>
    </w:tcPr>
    <w:tblStylePr w:type="firstRow">
      <w:rPr>
        <w:b/>
        <w:bCs/>
        <w:color w:val="3C3C3C" w:themeColor="text1"/>
      </w:rPr>
      <w:tblPr/>
      <w:tcPr>
        <w:shd w:val="clear" w:color="auto" w:fill="FEF7F2" w:themeFill="accent6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EE6" w:themeFill="accent6" w:themeFillTint="33"/>
      </w:tc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tcBorders>
          <w:insideH w:val="single" w:sz="6" w:space="0" w:color="F5AF82" w:themeColor="accent6"/>
          <w:insideV w:val="single" w:sz="6" w:space="0" w:color="F5AF82" w:themeColor="accent6"/>
        </w:tcBorders>
        <w:shd w:val="clear" w:color="auto" w:fill="FAD6C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accent5"/>
        <w:left w:val="single" w:sz="8" w:space="0" w:color="3C3C3C" w:themeColor="accent5"/>
        <w:bottom w:val="single" w:sz="8" w:space="0" w:color="3C3C3C" w:themeColor="accent5"/>
        <w:right w:val="single" w:sz="8" w:space="0" w:color="3C3C3C" w:themeColor="accent5"/>
        <w:insideH w:val="single" w:sz="8" w:space="0" w:color="3C3C3C" w:themeColor="accent5"/>
        <w:insideV w:val="single" w:sz="8" w:space="0" w:color="3C3C3C" w:themeColor="accent5"/>
      </w:tblBorders>
    </w:tblPr>
    <w:tcPr>
      <w:shd w:val="clear" w:color="auto" w:fill="CECECE" w:themeFill="accent5" w:themeFillTint="3F"/>
    </w:tcPr>
    <w:tblStylePr w:type="firstRow">
      <w:rPr>
        <w:b/>
        <w:bCs/>
        <w:color w:val="3C3C3C" w:themeColor="text1"/>
      </w:rPr>
      <w:tblPr/>
      <w:tcPr>
        <w:shd w:val="clear" w:color="auto" w:fill="EBEBEB" w:themeFill="accent5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5" w:themeFillTint="33"/>
      </w:tc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tcBorders>
          <w:insideH w:val="single" w:sz="6" w:space="0" w:color="3C3C3C" w:themeColor="accent5"/>
          <w:insideV w:val="single" w:sz="6" w:space="0" w:color="3C3C3C" w:themeColor="accent5"/>
        </w:tcBorders>
        <w:shd w:val="clear" w:color="auto" w:fill="9D9D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6B8A6" w:themeColor="accent4"/>
        <w:left w:val="single" w:sz="8" w:space="0" w:color="46B8A6" w:themeColor="accent4"/>
        <w:bottom w:val="single" w:sz="8" w:space="0" w:color="46B8A6" w:themeColor="accent4"/>
        <w:right w:val="single" w:sz="8" w:space="0" w:color="46B8A6" w:themeColor="accent4"/>
        <w:insideH w:val="single" w:sz="8" w:space="0" w:color="46B8A6" w:themeColor="accent4"/>
        <w:insideV w:val="single" w:sz="8" w:space="0" w:color="46B8A6" w:themeColor="accent4"/>
      </w:tblBorders>
    </w:tblPr>
    <w:tcPr>
      <w:shd w:val="clear" w:color="auto" w:fill="D1EDE9" w:themeFill="accent4" w:themeFillTint="3F"/>
    </w:tcPr>
    <w:tblStylePr w:type="firstRow">
      <w:rPr>
        <w:b/>
        <w:bCs/>
        <w:color w:val="3C3C3C" w:themeColor="text1"/>
      </w:rPr>
      <w:tblPr/>
      <w:tcPr>
        <w:shd w:val="clear" w:color="auto" w:fill="ECF8F6" w:themeFill="accent4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1ED" w:themeFill="accent4" w:themeFillTint="33"/>
      </w:tc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tcBorders>
          <w:insideH w:val="single" w:sz="6" w:space="0" w:color="46B8A6" w:themeColor="accent4"/>
          <w:insideV w:val="single" w:sz="6" w:space="0" w:color="46B8A6" w:themeColor="accent4"/>
        </w:tcBorders>
        <w:shd w:val="clear" w:color="auto" w:fill="A2DB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8CA0" w:themeColor="accent3"/>
        <w:left w:val="single" w:sz="8" w:space="0" w:color="5F8CA0" w:themeColor="accent3"/>
        <w:bottom w:val="single" w:sz="8" w:space="0" w:color="5F8CA0" w:themeColor="accent3"/>
        <w:right w:val="single" w:sz="8" w:space="0" w:color="5F8CA0" w:themeColor="accent3"/>
        <w:insideH w:val="single" w:sz="8" w:space="0" w:color="5F8CA0" w:themeColor="accent3"/>
        <w:insideV w:val="single" w:sz="8" w:space="0" w:color="5F8CA0" w:themeColor="accent3"/>
      </w:tblBorders>
    </w:tblPr>
    <w:tcPr>
      <w:shd w:val="clear" w:color="auto" w:fill="D7E2E7" w:themeFill="accent3" w:themeFillTint="3F"/>
    </w:tcPr>
    <w:tblStylePr w:type="firstRow">
      <w:rPr>
        <w:b/>
        <w:bCs/>
        <w:color w:val="3C3C3C" w:themeColor="text1"/>
      </w:rPr>
      <w:tblPr/>
      <w:tcPr>
        <w:shd w:val="clear" w:color="auto" w:fill="EFF3F5" w:themeFill="accent3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7EC" w:themeFill="accent3" w:themeFillTint="33"/>
      </w:tc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tcBorders>
          <w:insideH w:val="single" w:sz="6" w:space="0" w:color="5F8CA0" w:themeColor="accent3"/>
          <w:insideV w:val="single" w:sz="6" w:space="0" w:color="5F8CA0" w:themeColor="accent3"/>
        </w:tcBorders>
        <w:shd w:val="clear" w:color="auto" w:fill="AFC5C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74B8C" w:themeColor="accent2"/>
        <w:left w:val="single" w:sz="8" w:space="0" w:color="D74B8C" w:themeColor="accent2"/>
        <w:bottom w:val="single" w:sz="8" w:space="0" w:color="D74B8C" w:themeColor="accent2"/>
        <w:right w:val="single" w:sz="8" w:space="0" w:color="D74B8C" w:themeColor="accent2"/>
        <w:insideH w:val="single" w:sz="8" w:space="0" w:color="D74B8C" w:themeColor="accent2"/>
        <w:insideV w:val="single" w:sz="8" w:space="0" w:color="D74B8C" w:themeColor="accent2"/>
      </w:tblBorders>
    </w:tblPr>
    <w:tcPr>
      <w:shd w:val="clear" w:color="auto" w:fill="F5D2E2" w:themeFill="accent2" w:themeFillTint="3F"/>
    </w:tcPr>
    <w:tblStylePr w:type="firstRow">
      <w:rPr>
        <w:b/>
        <w:bCs/>
        <w:color w:val="3C3C3C" w:themeColor="text1"/>
      </w:rPr>
      <w:tblPr/>
      <w:tcPr>
        <w:shd w:val="clear" w:color="auto" w:fill="FBEDF3" w:themeFill="accent2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BE7" w:themeFill="accent2" w:themeFillTint="33"/>
      </w:tc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tcBorders>
          <w:insideH w:val="single" w:sz="6" w:space="0" w:color="D74B8C" w:themeColor="accent2"/>
          <w:insideV w:val="single" w:sz="6" w:space="0" w:color="D74B8C" w:themeColor="accent2"/>
        </w:tcBorders>
        <w:shd w:val="clear" w:color="auto" w:fill="EBA5C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  <w:insideH w:val="single" w:sz="8" w:space="0" w:color="41B4D2" w:themeColor="accent1"/>
        <w:insideV w:val="single" w:sz="8" w:space="0" w:color="41B4D2" w:themeColor="accent1"/>
      </w:tblBorders>
    </w:tblPr>
    <w:tcPr>
      <w:shd w:val="clear" w:color="auto" w:fill="CFECF3" w:themeFill="accent1" w:themeFillTint="3F"/>
    </w:tcPr>
    <w:tblStylePr w:type="firstRow">
      <w:rPr>
        <w:b/>
        <w:bCs/>
        <w:color w:val="3C3C3C" w:themeColor="text1"/>
      </w:rPr>
      <w:tblPr/>
      <w:tcPr>
        <w:shd w:val="clear" w:color="auto" w:fill="ECF7FA" w:themeFill="accent1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FF6" w:themeFill="accent1" w:themeFillTint="33"/>
      </w:tc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tcBorders>
          <w:insideH w:val="single" w:sz="6" w:space="0" w:color="41B4D2" w:themeColor="accent1"/>
          <w:insideV w:val="single" w:sz="6" w:space="0" w:color="41B4D2" w:themeColor="accent1"/>
        </w:tcBorders>
        <w:shd w:val="clear" w:color="auto" w:fill="A0D9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6">
    <w:name w:val="Medium Grid 1 Accent 6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C2A1" w:themeColor="accent6" w:themeTint="BF"/>
        <w:left w:val="single" w:sz="8" w:space="0" w:color="F7C2A1" w:themeColor="accent6" w:themeTint="BF"/>
        <w:bottom w:val="single" w:sz="8" w:space="0" w:color="F7C2A1" w:themeColor="accent6" w:themeTint="BF"/>
        <w:right w:val="single" w:sz="8" w:space="0" w:color="F7C2A1" w:themeColor="accent6" w:themeTint="BF"/>
        <w:insideH w:val="single" w:sz="8" w:space="0" w:color="F7C2A1" w:themeColor="accent6" w:themeTint="BF"/>
        <w:insideV w:val="single" w:sz="8" w:space="0" w:color="F7C2A1" w:themeColor="accent6" w:themeTint="BF"/>
      </w:tblBorders>
    </w:tblPr>
    <w:tcPr>
      <w:shd w:val="clear" w:color="auto" w:fill="FCEA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C2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C0" w:themeFill="accent6" w:themeFillTint="7F"/>
      </w:tcPr>
    </w:tblStylePr>
    <w:tblStylePr w:type="band1Horz">
      <w:tblPr/>
      <w:tcPr>
        <w:shd w:val="clear" w:color="auto" w:fill="FAD6C0" w:themeFill="accent6" w:themeFillTint="7F"/>
      </w:tcPr>
    </w:tblStylePr>
  </w:style>
  <w:style w:type="table" w:styleId="Grillemoyenne1-Accent5">
    <w:name w:val="Medium Grid 1 Accent 5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6C6C" w:themeColor="accent5" w:themeTint="BF"/>
        <w:left w:val="single" w:sz="8" w:space="0" w:color="6C6C6C" w:themeColor="accent5" w:themeTint="BF"/>
        <w:bottom w:val="single" w:sz="8" w:space="0" w:color="6C6C6C" w:themeColor="accent5" w:themeTint="BF"/>
        <w:right w:val="single" w:sz="8" w:space="0" w:color="6C6C6C" w:themeColor="accent5" w:themeTint="BF"/>
        <w:insideH w:val="single" w:sz="8" w:space="0" w:color="6C6C6C" w:themeColor="accent5" w:themeTint="BF"/>
        <w:insideV w:val="single" w:sz="8" w:space="0" w:color="6C6C6C" w:themeColor="accent5" w:themeTint="BF"/>
      </w:tblBorders>
    </w:tblPr>
    <w:tcPr>
      <w:shd w:val="clear" w:color="auto" w:fill="CECE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6C6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D9D" w:themeFill="accent5" w:themeFillTint="7F"/>
      </w:tcPr>
    </w:tblStylePr>
    <w:tblStylePr w:type="band1Horz">
      <w:tblPr/>
      <w:tcPr>
        <w:shd w:val="clear" w:color="auto" w:fill="9D9D9D" w:themeFill="accent5" w:themeFillTint="7F"/>
      </w:tcPr>
    </w:tblStylePr>
  </w:style>
  <w:style w:type="table" w:styleId="Grillemoyenne1-Accent4">
    <w:name w:val="Medium Grid 1 Accent 4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3CABC" w:themeColor="accent4" w:themeTint="BF"/>
        <w:left w:val="single" w:sz="8" w:space="0" w:color="73CABC" w:themeColor="accent4" w:themeTint="BF"/>
        <w:bottom w:val="single" w:sz="8" w:space="0" w:color="73CABC" w:themeColor="accent4" w:themeTint="BF"/>
        <w:right w:val="single" w:sz="8" w:space="0" w:color="73CABC" w:themeColor="accent4" w:themeTint="BF"/>
        <w:insideH w:val="single" w:sz="8" w:space="0" w:color="73CABC" w:themeColor="accent4" w:themeTint="BF"/>
        <w:insideV w:val="single" w:sz="8" w:space="0" w:color="73CABC" w:themeColor="accent4" w:themeTint="BF"/>
      </w:tblBorders>
    </w:tblPr>
    <w:tcPr>
      <w:shd w:val="clear" w:color="auto" w:fill="D1ED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CA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BD2" w:themeFill="accent4" w:themeFillTint="7F"/>
      </w:tcPr>
    </w:tblStylePr>
    <w:tblStylePr w:type="band1Horz">
      <w:tblPr/>
      <w:tcPr>
        <w:shd w:val="clear" w:color="auto" w:fill="A2DBD2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7A8B8" w:themeColor="accent3" w:themeTint="BF"/>
        <w:left w:val="single" w:sz="8" w:space="0" w:color="87A8B8" w:themeColor="accent3" w:themeTint="BF"/>
        <w:bottom w:val="single" w:sz="8" w:space="0" w:color="87A8B8" w:themeColor="accent3" w:themeTint="BF"/>
        <w:right w:val="single" w:sz="8" w:space="0" w:color="87A8B8" w:themeColor="accent3" w:themeTint="BF"/>
        <w:insideH w:val="single" w:sz="8" w:space="0" w:color="87A8B8" w:themeColor="accent3" w:themeTint="BF"/>
        <w:insideV w:val="single" w:sz="8" w:space="0" w:color="87A8B8" w:themeColor="accent3" w:themeTint="BF"/>
      </w:tblBorders>
    </w:tblPr>
    <w:tcPr>
      <w:shd w:val="clear" w:color="auto" w:fill="D7E2E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A8B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C5CF" w:themeFill="accent3" w:themeFillTint="7F"/>
      </w:tcPr>
    </w:tblStylePr>
    <w:tblStylePr w:type="band1Horz">
      <w:tblPr/>
      <w:tcPr>
        <w:shd w:val="clear" w:color="auto" w:fill="AFC5CF" w:themeFill="accent3" w:themeFillTint="7F"/>
      </w:tcPr>
    </w:tblStylePr>
  </w:style>
  <w:style w:type="table" w:styleId="Grillemoyenne1-Accent2">
    <w:name w:val="Medium Grid 1 Accent 2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78A8" w:themeColor="accent2" w:themeTint="BF"/>
        <w:left w:val="single" w:sz="8" w:space="0" w:color="E178A8" w:themeColor="accent2" w:themeTint="BF"/>
        <w:bottom w:val="single" w:sz="8" w:space="0" w:color="E178A8" w:themeColor="accent2" w:themeTint="BF"/>
        <w:right w:val="single" w:sz="8" w:space="0" w:color="E178A8" w:themeColor="accent2" w:themeTint="BF"/>
        <w:insideH w:val="single" w:sz="8" w:space="0" w:color="E178A8" w:themeColor="accent2" w:themeTint="BF"/>
        <w:insideV w:val="single" w:sz="8" w:space="0" w:color="E178A8" w:themeColor="accent2" w:themeTint="BF"/>
      </w:tblBorders>
    </w:tblPr>
    <w:tcPr>
      <w:shd w:val="clear" w:color="auto" w:fill="F5D2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78A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A5C5" w:themeFill="accent2" w:themeFillTint="7F"/>
      </w:tcPr>
    </w:tblStylePr>
    <w:tblStylePr w:type="band1Horz">
      <w:tblPr/>
      <w:tcPr>
        <w:shd w:val="clear" w:color="auto" w:fill="EBA5C5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70C6DD" w:themeColor="accent1" w:themeTint="BF"/>
        <w:left w:val="single" w:sz="8" w:space="0" w:color="70C6DD" w:themeColor="accent1" w:themeTint="BF"/>
        <w:bottom w:val="single" w:sz="8" w:space="0" w:color="70C6DD" w:themeColor="accent1" w:themeTint="BF"/>
        <w:right w:val="single" w:sz="8" w:space="0" w:color="70C6DD" w:themeColor="accent1" w:themeTint="BF"/>
        <w:insideH w:val="single" w:sz="8" w:space="0" w:color="70C6DD" w:themeColor="accent1" w:themeTint="BF"/>
        <w:insideV w:val="single" w:sz="8" w:space="0" w:color="70C6DD" w:themeColor="accent1" w:themeTint="BF"/>
      </w:tblBorders>
    </w:tblPr>
    <w:tcPr>
      <w:shd w:val="clear" w:color="auto" w:fill="CFEC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6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9E8" w:themeFill="accent1" w:themeFillTint="7F"/>
      </w:tcPr>
    </w:tblStylePr>
    <w:tblStylePr w:type="band1Horz">
      <w:tblPr/>
      <w:tcPr>
        <w:shd w:val="clear" w:color="auto" w:fill="A0D9E8" w:themeFill="accent1" w:themeFillTint="7F"/>
      </w:tcPr>
    </w:tblStylePr>
  </w:style>
  <w:style w:type="table" w:styleId="Listefonce-Accent6">
    <w:name w:val="Dark List Accent 6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F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C4B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6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62A" w:themeFill="accent6" w:themeFillShade="BF"/>
      </w:tcPr>
    </w:tblStylePr>
  </w:style>
  <w:style w:type="table" w:styleId="Listefonce-Accent5">
    <w:name w:val="Dark List Accent 5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D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C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accent5" w:themeFillShade="BF"/>
      </w:tcPr>
    </w:tblStylePr>
  </w:style>
  <w:style w:type="table" w:styleId="Listefonce-Accent4">
    <w:name w:val="Dark List Accent 4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6B8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5B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89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97B" w:themeFill="accent4" w:themeFillShade="BF"/>
      </w:tcPr>
    </w:tblStylePr>
  </w:style>
  <w:style w:type="table" w:styleId="Listefonce-Accent3">
    <w:name w:val="Dark List Accent 3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8CA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454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687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6877" w:themeFill="accent3" w:themeFillShade="BF"/>
      </w:tcPr>
    </w:tblStylePr>
  </w:style>
  <w:style w:type="table" w:styleId="Listefonce-Accent2">
    <w:name w:val="Dark List Accent 2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74B8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1A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276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2767" w:themeFill="accent2" w:themeFillShade="BF"/>
      </w:tcPr>
    </w:tblStylePr>
  </w:style>
  <w:style w:type="table" w:styleId="Listefonce-Accent1">
    <w:name w:val="Dark List Accent 1"/>
    <w:basedOn w:val="Tableau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B4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C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BA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1" w:themeFillShade="BF"/>
      </w:tcPr>
    </w:tblStylePr>
  </w:style>
  <w:style w:type="paragraph" w:styleId="Bibliographie">
    <w:name w:val="Bibliography"/>
    <w:basedOn w:val="Normal"/>
    <w:next w:val="Normal"/>
    <w:uiPriority w:val="98"/>
    <w:semiHidden/>
    <w:rsid w:val="00E07762"/>
  </w:style>
  <w:style w:type="paragraph" w:styleId="Citation">
    <w:name w:val="Quote"/>
    <w:basedOn w:val="Normal"/>
    <w:next w:val="Normal"/>
    <w:link w:val="CitationCar"/>
    <w:uiPriority w:val="98"/>
    <w:semiHidden/>
    <w:rsid w:val="00E0776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579D8"/>
    <w:rPr>
      <w:rFonts w:ascii="Maiandra GD" w:hAnsi="Maiandra GD" w:cs="Maiandra GD"/>
      <w:i/>
      <w:iCs/>
      <w:color w:val="3C3C3C" w:themeColor="text1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98"/>
    <w:semiHidden/>
    <w:rsid w:val="00E07762"/>
    <w:pPr>
      <w:pBdr>
        <w:bottom w:val="single" w:sz="4" w:space="4" w:color="41B4D2" w:themeColor="accent1"/>
      </w:pBdr>
      <w:spacing w:before="200" w:after="280"/>
      <w:ind w:left="936" w:right="936"/>
    </w:pPr>
    <w:rPr>
      <w:b/>
      <w:bCs/>
      <w:i/>
      <w:iCs/>
      <w:color w:val="41B4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579D8"/>
    <w:rPr>
      <w:rFonts w:ascii="Maiandra GD" w:hAnsi="Maiandra GD" w:cs="Maiandra GD"/>
      <w:b/>
      <w:bCs/>
      <w:i/>
      <w:iCs/>
      <w:color w:val="41B4D2" w:themeColor="accent1"/>
      <w:sz w:val="18"/>
      <w:szCs w:val="18"/>
    </w:rPr>
  </w:style>
  <w:style w:type="character" w:styleId="Appeldenotedefin">
    <w:name w:val="endnote reference"/>
    <w:basedOn w:val="Policepardfaut"/>
    <w:uiPriority w:val="98"/>
    <w:semiHidden/>
    <w:rsid w:val="00E07762"/>
    <w:rPr>
      <w:vertAlign w:val="superscript"/>
    </w:rPr>
  </w:style>
  <w:style w:type="paragraph" w:styleId="Sansinterligne">
    <w:name w:val="No Spacing"/>
    <w:basedOn w:val="ZsysbasisWorldline"/>
    <w:next w:val="BodytextWorldline"/>
    <w:link w:val="SansinterligneCar"/>
    <w:uiPriority w:val="1"/>
    <w:qFormat/>
    <w:rsid w:val="00D27D0E"/>
  </w:style>
  <w:style w:type="character" w:styleId="CodeHTML">
    <w:name w:val="HTML Code"/>
    <w:basedOn w:val="Policepardfaut"/>
    <w:uiPriority w:val="98"/>
    <w:semiHidden/>
    <w:rsid w:val="00E07762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8"/>
    <w:semiHidden/>
    <w:rsid w:val="00E07762"/>
    <w:rPr>
      <w:i/>
      <w:iCs/>
    </w:rPr>
  </w:style>
  <w:style w:type="character" w:styleId="VariableHTML">
    <w:name w:val="HTML Variable"/>
    <w:basedOn w:val="Policepardfaut"/>
    <w:uiPriority w:val="98"/>
    <w:semiHidden/>
    <w:rsid w:val="00E07762"/>
    <w:rPr>
      <w:i/>
      <w:iCs/>
    </w:rPr>
  </w:style>
  <w:style w:type="character" w:styleId="AcronymeHTML">
    <w:name w:val="HTML Acronym"/>
    <w:basedOn w:val="Policepardfaut"/>
    <w:uiPriority w:val="98"/>
    <w:semiHidden/>
    <w:rsid w:val="00E07762"/>
  </w:style>
  <w:style w:type="character" w:styleId="CitationHTML">
    <w:name w:val="HTML Cite"/>
    <w:basedOn w:val="Policepardfaut"/>
    <w:uiPriority w:val="98"/>
    <w:semiHidden/>
    <w:rsid w:val="00E07762"/>
    <w:rPr>
      <w:i/>
      <w:iCs/>
    </w:rPr>
  </w:style>
  <w:style w:type="character" w:styleId="MachinecrireHTML">
    <w:name w:val="HTML Typewriter"/>
    <w:basedOn w:val="Policepardfaut"/>
    <w:uiPriority w:val="98"/>
    <w:semiHidden/>
    <w:rsid w:val="00E07762"/>
    <w:rPr>
      <w:rFonts w:ascii="Consolas" w:hAnsi="Consolas"/>
      <w:sz w:val="20"/>
      <w:szCs w:val="20"/>
    </w:rPr>
  </w:style>
  <w:style w:type="character" w:styleId="ClavierHTML">
    <w:name w:val="HTML Keyboard"/>
    <w:basedOn w:val="Policepardfaut"/>
    <w:uiPriority w:val="98"/>
    <w:semiHidden/>
    <w:rsid w:val="00E07762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8"/>
    <w:semiHidden/>
    <w:rsid w:val="00E07762"/>
    <w:rPr>
      <w:rFonts w:ascii="Consolas" w:hAnsi="Consolas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E07762"/>
    <w:pPr>
      <w:spacing w:before="480"/>
      <w:outlineLvl w:val="9"/>
    </w:pPr>
    <w:rPr>
      <w:rFonts w:asciiTheme="majorHAnsi" w:eastAsiaTheme="majorEastAsia" w:hAnsiTheme="majorHAnsi" w:cstheme="majorBidi"/>
      <w:color w:val="278BA6" w:themeColor="accent1" w:themeShade="BF"/>
      <w:sz w:val="28"/>
      <w:szCs w:val="28"/>
    </w:rPr>
  </w:style>
  <w:style w:type="character" w:styleId="Accentuation">
    <w:name w:val="Emphasis"/>
    <w:basedOn w:val="Policepardfaut"/>
    <w:uiPriority w:val="98"/>
    <w:semiHidden/>
    <w:rsid w:val="00E07762"/>
    <w:rPr>
      <w:i/>
      <w:iCs/>
    </w:rPr>
  </w:style>
  <w:style w:type="character" w:styleId="Numrodeligne">
    <w:name w:val="line number"/>
    <w:basedOn w:val="Policepardfaut"/>
    <w:uiPriority w:val="98"/>
    <w:semiHidden/>
    <w:rsid w:val="00E07762"/>
  </w:style>
  <w:style w:type="numbering" w:customStyle="1" w:styleId="HeadingnumberingWorldline">
    <w:name w:val="Heading numbering Worldline"/>
    <w:uiPriority w:val="4"/>
    <w:semiHidden/>
    <w:rsid w:val="00AF4891"/>
    <w:pPr>
      <w:numPr>
        <w:numId w:val="5"/>
      </w:numPr>
    </w:pPr>
  </w:style>
  <w:style w:type="paragraph" w:customStyle="1" w:styleId="ZsysonepointWorldline">
    <w:name w:val="Zsysonepoint Worldline"/>
    <w:basedOn w:val="ZsysbasisWorldline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dataWorldline">
    <w:name w:val="Zsysbasisdocumentdata Worldline"/>
    <w:basedOn w:val="ZsysbasisWorldline"/>
    <w:uiPriority w:val="4"/>
    <w:semiHidden/>
    <w:rsid w:val="00640758"/>
    <w:pPr>
      <w:spacing w:line="240" w:lineRule="exact"/>
    </w:pPr>
    <w:rPr>
      <w:noProof/>
      <w:sz w:val="13"/>
    </w:rPr>
  </w:style>
  <w:style w:type="paragraph" w:customStyle="1" w:styleId="DocumentdataheadingWorldline">
    <w:name w:val="Document data heading Worldline"/>
    <w:basedOn w:val="ZsysbasisdocumentdataWorldline"/>
    <w:uiPriority w:val="42"/>
    <w:rsid w:val="00640758"/>
  </w:style>
  <w:style w:type="paragraph" w:customStyle="1" w:styleId="DocumentdataWorldline">
    <w:name w:val="Document data Worldline"/>
    <w:basedOn w:val="ZsysbasisdocumentdataWorldline"/>
    <w:uiPriority w:val="43"/>
    <w:rsid w:val="00640758"/>
    <w:pPr>
      <w:spacing w:line="180" w:lineRule="exact"/>
    </w:pPr>
  </w:style>
  <w:style w:type="paragraph" w:customStyle="1" w:styleId="DocumentdatadateWorldline">
    <w:name w:val="Document data date Worldline"/>
    <w:basedOn w:val="ZsysbasisdocumentdataWorldline"/>
    <w:uiPriority w:val="4"/>
    <w:semiHidden/>
    <w:rsid w:val="00640758"/>
    <w:pPr>
      <w:spacing w:line="180" w:lineRule="exact"/>
    </w:pPr>
  </w:style>
  <w:style w:type="paragraph" w:customStyle="1" w:styleId="DocumentdatasubjectWorldline">
    <w:name w:val="Document data subject Worldline"/>
    <w:basedOn w:val="ZsysbasisdocumentdataWorldline"/>
    <w:uiPriority w:val="4"/>
    <w:semiHidden/>
    <w:rsid w:val="00756C31"/>
  </w:style>
  <w:style w:type="paragraph" w:customStyle="1" w:styleId="PagenumberWorldline">
    <w:name w:val="Page number Worldline"/>
    <w:basedOn w:val="ZsysbasisdocumentdataWorldline"/>
    <w:uiPriority w:val="51"/>
    <w:rsid w:val="009E37F3"/>
    <w:pPr>
      <w:spacing w:line="180" w:lineRule="exact"/>
      <w:jc w:val="right"/>
    </w:pPr>
  </w:style>
  <w:style w:type="paragraph" w:customStyle="1" w:styleId="SenderinformationWorldline">
    <w:name w:val="Sender information Worldline"/>
    <w:basedOn w:val="ZsysbasisdocumentdataWorldline"/>
    <w:link w:val="SenderinformationWorldlineChar"/>
    <w:uiPriority w:val="53"/>
    <w:rsid w:val="007A4697"/>
    <w:pPr>
      <w:spacing w:line="180" w:lineRule="exact"/>
    </w:pPr>
  </w:style>
  <w:style w:type="paragraph" w:customStyle="1" w:styleId="SenderinformationheadingWorldline">
    <w:name w:val="Sender information heading Worldline"/>
    <w:basedOn w:val="ZsysbasisdocumentdataWorldline"/>
    <w:uiPriority w:val="52"/>
    <w:rsid w:val="004249E7"/>
    <w:pPr>
      <w:spacing w:line="180" w:lineRule="exact"/>
    </w:pPr>
  </w:style>
  <w:style w:type="paragraph" w:customStyle="1" w:styleId="DocumentNameWorldline">
    <w:name w:val="Document Name Worldline"/>
    <w:basedOn w:val="ZsysbasisWorldline"/>
    <w:uiPriority w:val="44"/>
    <w:rsid w:val="00AD7D6F"/>
    <w:rPr>
      <w:b/>
      <w:sz w:val="24"/>
    </w:rPr>
  </w:style>
  <w:style w:type="paragraph" w:customStyle="1" w:styleId="DocumentdatayourrefWorldline">
    <w:name w:val="Document data your ref Worldline"/>
    <w:basedOn w:val="ZsysbasisdocumentdataWorldline"/>
    <w:uiPriority w:val="4"/>
    <w:semiHidden/>
    <w:rsid w:val="00640758"/>
    <w:pPr>
      <w:spacing w:line="180" w:lineRule="exact"/>
    </w:pPr>
  </w:style>
  <w:style w:type="paragraph" w:customStyle="1" w:styleId="TitleWorldline">
    <w:name w:val="Title Worldline"/>
    <w:basedOn w:val="ZsysbasisWorldline"/>
    <w:next w:val="BodytextWorldline"/>
    <w:uiPriority w:val="4"/>
    <w:semiHidden/>
    <w:rsid w:val="008718C3"/>
    <w:pPr>
      <w:spacing w:line="840" w:lineRule="exact"/>
    </w:pPr>
    <w:rPr>
      <w:sz w:val="78"/>
    </w:rPr>
  </w:style>
  <w:style w:type="paragraph" w:customStyle="1" w:styleId="SubtitleWorldline">
    <w:name w:val="Subtitle Worldline"/>
    <w:basedOn w:val="ZsysbasisWorldline"/>
    <w:next w:val="BodytextWorldline"/>
    <w:uiPriority w:val="54"/>
    <w:rsid w:val="005B3BE6"/>
    <w:pPr>
      <w:spacing w:line="420" w:lineRule="exact"/>
    </w:pPr>
    <w:rPr>
      <w:sz w:val="40"/>
    </w:rPr>
  </w:style>
  <w:style w:type="paragraph" w:customStyle="1" w:styleId="DocumentdataourrefWorldline">
    <w:name w:val="Document data our ref Worldline"/>
    <w:basedOn w:val="ZsysbasisdocumentdataWorldline"/>
    <w:uiPriority w:val="4"/>
    <w:semiHidden/>
    <w:rsid w:val="00640758"/>
    <w:pPr>
      <w:spacing w:line="180" w:lineRule="exact"/>
    </w:pPr>
  </w:style>
  <w:style w:type="paragraph" w:customStyle="1" w:styleId="SenderinformationheadingboldWorldline">
    <w:name w:val="Sender information heading bold Worldline"/>
    <w:basedOn w:val="ZsysbasisdocumentdataWorldline"/>
    <w:link w:val="SenderinformationheadingboldWorldlineChar"/>
    <w:uiPriority w:val="4"/>
    <w:semiHidden/>
    <w:rsid w:val="0046606E"/>
    <w:pPr>
      <w:spacing w:line="180" w:lineRule="exact"/>
    </w:pPr>
    <w:rPr>
      <w:b/>
    </w:rPr>
  </w:style>
  <w:style w:type="character" w:customStyle="1" w:styleId="SenderinformationheadingboldWorldlineChar">
    <w:name w:val="Sender information heading bold Worldline Char"/>
    <w:basedOn w:val="Policepardfaut"/>
    <w:link w:val="SenderinformationheadingboldWorldline"/>
    <w:uiPriority w:val="4"/>
    <w:rsid w:val="0046606E"/>
    <w:rPr>
      <w:rFonts w:ascii="Arial" w:hAnsi="Arial" w:cs="Maiandra GD"/>
      <w:b/>
      <w:noProof/>
      <w:sz w:val="13"/>
      <w:szCs w:val="18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47265"/>
    <w:rPr>
      <w:rFonts w:ascii="Verdana" w:hAnsi="Verdana" w:cs="Maiandra GD"/>
      <w:sz w:val="18"/>
      <w:szCs w:val="18"/>
      <w:lang w:val="en-GB"/>
    </w:rPr>
  </w:style>
  <w:style w:type="paragraph" w:customStyle="1" w:styleId="ConfidentialityWorldline">
    <w:name w:val="Confidentiality Worldline"/>
    <w:basedOn w:val="ZsysbasisdocumentdataWorldline"/>
    <w:next w:val="AddressboxWorldline"/>
    <w:uiPriority w:val="4"/>
    <w:semiHidden/>
    <w:rsid w:val="003D4CCA"/>
    <w:rPr>
      <w:b/>
      <w:caps/>
      <w:sz w:val="20"/>
    </w:rPr>
  </w:style>
  <w:style w:type="paragraph" w:customStyle="1" w:styleId="DisclaimerWorldline">
    <w:name w:val="Disclaimer Worldline"/>
    <w:basedOn w:val="ZsysbasisWorldline"/>
    <w:link w:val="DisclaimerWorldlineChar"/>
    <w:uiPriority w:val="4"/>
    <w:semiHidden/>
    <w:rsid w:val="00640758"/>
    <w:pPr>
      <w:spacing w:line="180" w:lineRule="exact"/>
    </w:pPr>
    <w:rPr>
      <w:i/>
      <w:noProof/>
      <w:sz w:val="13"/>
    </w:rPr>
  </w:style>
  <w:style w:type="character" w:customStyle="1" w:styleId="DisclaimerWorldlineChar">
    <w:name w:val="Disclaimer Worldline Char"/>
    <w:basedOn w:val="Policepardfaut"/>
    <w:link w:val="DisclaimerWorldline"/>
    <w:rsid w:val="00640758"/>
    <w:rPr>
      <w:rFonts w:ascii="Arial" w:hAnsi="Arial" w:cs="Maiandra GD"/>
      <w:i/>
      <w:noProof/>
      <w:sz w:val="13"/>
      <w:szCs w:val="18"/>
      <w:lang w:val="en-US"/>
    </w:rPr>
  </w:style>
  <w:style w:type="paragraph" w:customStyle="1" w:styleId="List3rdlevelWorldline">
    <w:name w:val="List 3rd level Worldline"/>
    <w:basedOn w:val="ZsysbasisWorldline"/>
    <w:uiPriority w:val="5"/>
    <w:qFormat/>
    <w:rsid w:val="00D106FA"/>
    <w:pPr>
      <w:numPr>
        <w:ilvl w:val="2"/>
        <w:numId w:val="23"/>
      </w:numPr>
    </w:pPr>
  </w:style>
  <w:style w:type="numbering" w:customStyle="1" w:styleId="ListWorldline">
    <w:name w:val="List Worldline"/>
    <w:uiPriority w:val="4"/>
    <w:semiHidden/>
    <w:rsid w:val="0082034A"/>
    <w:pPr>
      <w:numPr>
        <w:numId w:val="8"/>
      </w:numPr>
    </w:pPr>
  </w:style>
  <w:style w:type="paragraph" w:styleId="Liste">
    <w:name w:val="List"/>
    <w:basedOn w:val="Normal"/>
    <w:uiPriority w:val="98"/>
    <w:semiHidden/>
    <w:rsid w:val="006B4A75"/>
    <w:pPr>
      <w:ind w:left="283" w:hanging="283"/>
      <w:contextualSpacing/>
    </w:pPr>
  </w:style>
  <w:style w:type="paragraph" w:styleId="Liste2">
    <w:name w:val="List 2"/>
    <w:basedOn w:val="Normal"/>
    <w:uiPriority w:val="98"/>
    <w:semiHidden/>
    <w:rsid w:val="006B4A75"/>
    <w:pPr>
      <w:ind w:left="566" w:hanging="283"/>
      <w:contextualSpacing/>
    </w:pPr>
  </w:style>
  <w:style w:type="paragraph" w:styleId="Liste3">
    <w:name w:val="List 3"/>
    <w:basedOn w:val="Normal"/>
    <w:uiPriority w:val="98"/>
    <w:semiHidden/>
    <w:rsid w:val="006B4A75"/>
    <w:pPr>
      <w:ind w:left="849" w:hanging="283"/>
      <w:contextualSpacing/>
    </w:pPr>
  </w:style>
  <w:style w:type="paragraph" w:styleId="Liste4">
    <w:name w:val="List 4"/>
    <w:basedOn w:val="Normal"/>
    <w:uiPriority w:val="98"/>
    <w:semiHidden/>
    <w:rsid w:val="006B4A75"/>
    <w:pPr>
      <w:ind w:left="1132" w:hanging="283"/>
      <w:contextualSpacing/>
    </w:pPr>
  </w:style>
  <w:style w:type="paragraph" w:styleId="Liste5">
    <w:name w:val="List 5"/>
    <w:basedOn w:val="Normal"/>
    <w:uiPriority w:val="98"/>
    <w:semiHidden/>
    <w:rsid w:val="006B4A75"/>
    <w:pPr>
      <w:ind w:left="1415" w:hanging="283"/>
      <w:contextualSpacing/>
    </w:pPr>
  </w:style>
  <w:style w:type="paragraph" w:styleId="Listepuces">
    <w:name w:val="List Bullet"/>
    <w:basedOn w:val="Normal"/>
    <w:uiPriority w:val="98"/>
    <w:semiHidden/>
    <w:rsid w:val="006B4A75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8"/>
    <w:semiHidden/>
    <w:rsid w:val="006B4A75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8"/>
    <w:semiHidden/>
    <w:rsid w:val="006B4A75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8"/>
    <w:semiHidden/>
    <w:rsid w:val="006B4A75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8"/>
    <w:semiHidden/>
    <w:rsid w:val="006B4A75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98"/>
    <w:semiHidden/>
    <w:rsid w:val="006B4A75"/>
    <w:pPr>
      <w:ind w:left="720"/>
      <w:contextualSpacing/>
    </w:pPr>
  </w:style>
  <w:style w:type="paragraph" w:styleId="Listenumros">
    <w:name w:val="List Number"/>
    <w:basedOn w:val="Normal"/>
    <w:uiPriority w:val="98"/>
    <w:semiHidden/>
    <w:rsid w:val="006B4A75"/>
    <w:pPr>
      <w:numPr>
        <w:numId w:val="14"/>
      </w:numPr>
      <w:contextualSpacing/>
    </w:pPr>
  </w:style>
  <w:style w:type="paragraph" w:styleId="Listenumros2">
    <w:name w:val="List Number 2"/>
    <w:basedOn w:val="Normal"/>
    <w:uiPriority w:val="98"/>
    <w:semiHidden/>
    <w:rsid w:val="006B4A75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8"/>
    <w:semiHidden/>
    <w:rsid w:val="006B4A75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8"/>
    <w:semiHidden/>
    <w:rsid w:val="006B4A75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8"/>
    <w:semiHidden/>
    <w:rsid w:val="006B4A75"/>
    <w:pPr>
      <w:numPr>
        <w:numId w:val="18"/>
      </w:numPr>
      <w:contextualSpacing/>
    </w:pPr>
  </w:style>
  <w:style w:type="paragraph" w:styleId="Listecontinue">
    <w:name w:val="List Continue"/>
    <w:basedOn w:val="Normal"/>
    <w:uiPriority w:val="98"/>
    <w:semiHidden/>
    <w:rsid w:val="006B4A75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8"/>
    <w:semiHidden/>
    <w:rsid w:val="006B4A75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8"/>
    <w:semiHidden/>
    <w:rsid w:val="006B4A75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8"/>
    <w:semiHidden/>
    <w:rsid w:val="006B4A75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8"/>
    <w:semiHidden/>
    <w:rsid w:val="006B4A75"/>
    <w:pPr>
      <w:spacing w:after="120"/>
      <w:ind w:left="1415"/>
      <w:contextualSpacing/>
    </w:pPr>
  </w:style>
  <w:style w:type="table" w:styleId="Listefonce">
    <w:name w:val="Dark List"/>
    <w:basedOn w:val="TableauNormal"/>
    <w:uiPriority w:val="70"/>
    <w:semiHidden/>
    <w:rsid w:val="000F59B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D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C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</w:style>
  <w:style w:type="table" w:styleId="Grillemoyenne1">
    <w:name w:val="Medium Grid 1"/>
    <w:basedOn w:val="TableauNormal"/>
    <w:uiPriority w:val="67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6C6C6C" w:themeColor="text1" w:themeTint="BF"/>
        <w:left w:val="single" w:sz="8" w:space="0" w:color="6C6C6C" w:themeColor="text1" w:themeTint="BF"/>
        <w:bottom w:val="single" w:sz="8" w:space="0" w:color="6C6C6C" w:themeColor="text1" w:themeTint="BF"/>
        <w:right w:val="single" w:sz="8" w:space="0" w:color="6C6C6C" w:themeColor="text1" w:themeTint="BF"/>
        <w:insideH w:val="single" w:sz="8" w:space="0" w:color="6C6C6C" w:themeColor="text1" w:themeTint="BF"/>
        <w:insideV w:val="single" w:sz="8" w:space="0" w:color="6C6C6C" w:themeColor="text1" w:themeTint="BF"/>
      </w:tblBorders>
    </w:tblPr>
    <w:tcPr>
      <w:shd w:val="clear" w:color="auto" w:fill="CECEC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6C6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shd w:val="clear" w:color="auto" w:fill="9D9D9D" w:themeFill="text1" w:themeFillTint="7F"/>
      </w:tcPr>
    </w:tblStylePr>
  </w:style>
  <w:style w:type="table" w:styleId="Grillemoyenne2">
    <w:name w:val="Medium Grid 2"/>
    <w:basedOn w:val="TableauNormal"/>
    <w:uiPriority w:val="68"/>
    <w:semiHidden/>
    <w:rsid w:val="000F59B8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  <w:insideH w:val="single" w:sz="8" w:space="0" w:color="3C3C3C" w:themeColor="text1"/>
        <w:insideV w:val="single" w:sz="8" w:space="0" w:color="3C3C3C" w:themeColor="text1"/>
      </w:tblBorders>
    </w:tblPr>
    <w:tcPr>
      <w:shd w:val="clear" w:color="auto" w:fill="CECECE" w:themeFill="text1" w:themeFillTint="3F"/>
    </w:tcPr>
    <w:tblStylePr w:type="firstRow">
      <w:rPr>
        <w:b/>
        <w:bCs/>
        <w:color w:val="3C3C3C" w:themeColor="text1"/>
      </w:rPr>
      <w:tblPr/>
      <w:tcPr>
        <w:shd w:val="clear" w:color="auto" w:fill="EBEBEB" w:themeFill="text1" w:themeFillTint="19"/>
      </w:tcPr>
    </w:tblStylePr>
    <w:tblStylePr w:type="lastRow">
      <w:rPr>
        <w:b/>
        <w:bCs/>
        <w:color w:val="3C3C3C" w:themeColor="text1"/>
      </w:rPr>
      <w:tblPr/>
      <w:tcPr>
        <w:tcBorders>
          <w:top w:val="single" w:sz="12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text1" w:themeFillTint="33"/>
      </w:tc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tcBorders>
          <w:insideH w:val="single" w:sz="6" w:space="0" w:color="3C3C3C" w:themeColor="text1"/>
          <w:insideV w:val="single" w:sz="6" w:space="0" w:color="3C3C3C" w:themeColor="text1"/>
        </w:tcBorders>
        <w:shd w:val="clear" w:color="auto" w:fill="9D9D9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CEC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3C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3C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9D9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9D9D" w:themeFill="text1" w:themeFillTint="7F"/>
      </w:tcPr>
    </w:tblStylePr>
  </w:style>
  <w:style w:type="table" w:styleId="Tramemoyenne1">
    <w:name w:val="Medium Shading 1"/>
    <w:basedOn w:val="TableauNormal"/>
    <w:uiPriority w:val="63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6C6C6C" w:themeColor="text1" w:themeTint="BF"/>
        <w:left w:val="single" w:sz="8" w:space="0" w:color="6C6C6C" w:themeColor="text1" w:themeTint="BF"/>
        <w:bottom w:val="single" w:sz="8" w:space="0" w:color="6C6C6C" w:themeColor="text1" w:themeTint="BF"/>
        <w:right w:val="single" w:sz="8" w:space="0" w:color="6C6C6C" w:themeColor="text1" w:themeTint="BF"/>
        <w:insideH w:val="single" w:sz="8" w:space="0" w:color="6C6C6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6C6C" w:themeColor="text1" w:themeTint="BF"/>
          <w:left w:val="single" w:sz="8" w:space="0" w:color="6C6C6C" w:themeColor="text1" w:themeTint="BF"/>
          <w:bottom w:val="single" w:sz="8" w:space="0" w:color="6C6C6C" w:themeColor="text1" w:themeTint="BF"/>
          <w:right w:val="single" w:sz="8" w:space="0" w:color="6C6C6C" w:themeColor="text1" w:themeTint="BF"/>
          <w:insideH w:val="nil"/>
          <w:insideV w:val="nil"/>
        </w:tcBorders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C6C" w:themeColor="text1" w:themeTint="BF"/>
          <w:left w:val="single" w:sz="8" w:space="0" w:color="6C6C6C" w:themeColor="text1" w:themeTint="BF"/>
          <w:bottom w:val="single" w:sz="8" w:space="0" w:color="6C6C6C" w:themeColor="text1" w:themeTint="BF"/>
          <w:right w:val="single" w:sz="8" w:space="0" w:color="6C6C6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CEC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70C6DD" w:themeColor="accent1" w:themeTint="BF"/>
        <w:left w:val="single" w:sz="8" w:space="0" w:color="70C6DD" w:themeColor="accent1" w:themeTint="BF"/>
        <w:bottom w:val="single" w:sz="8" w:space="0" w:color="70C6DD" w:themeColor="accent1" w:themeTint="BF"/>
        <w:right w:val="single" w:sz="8" w:space="0" w:color="70C6DD" w:themeColor="accent1" w:themeTint="BF"/>
        <w:insideH w:val="single" w:sz="8" w:space="0" w:color="70C6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6DD" w:themeColor="accent1" w:themeTint="BF"/>
          <w:left w:val="single" w:sz="8" w:space="0" w:color="70C6DD" w:themeColor="accent1" w:themeTint="BF"/>
          <w:bottom w:val="single" w:sz="8" w:space="0" w:color="70C6DD" w:themeColor="accent1" w:themeTint="BF"/>
          <w:right w:val="single" w:sz="8" w:space="0" w:color="70C6DD" w:themeColor="accent1" w:themeTint="BF"/>
          <w:insideH w:val="nil"/>
          <w:insideV w:val="nil"/>
        </w:tcBorders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6DD" w:themeColor="accent1" w:themeTint="BF"/>
          <w:left w:val="single" w:sz="8" w:space="0" w:color="70C6DD" w:themeColor="accent1" w:themeTint="BF"/>
          <w:bottom w:val="single" w:sz="8" w:space="0" w:color="70C6DD" w:themeColor="accent1" w:themeTint="BF"/>
          <w:right w:val="single" w:sz="8" w:space="0" w:color="70C6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C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4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4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3C3C3C" w:themeColor="text1"/>
        <w:bottom w:val="single" w:sz="8" w:space="0" w:color="3C3C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3C3C" w:themeColor="text1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3C3C3C" w:themeColor="text1"/>
          <w:bottom w:val="single" w:sz="8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3C3C" w:themeColor="text1"/>
          <w:bottom w:val="single" w:sz="8" w:space="0" w:color="3C3C3C" w:themeColor="text1"/>
        </w:tcBorders>
      </w:tcPr>
    </w:tblStylePr>
    <w:tblStylePr w:type="band1Vert">
      <w:tblPr/>
      <w:tcPr>
        <w:shd w:val="clear" w:color="auto" w:fill="CECECE" w:themeFill="text1" w:themeFillTint="3F"/>
      </w:tcPr>
    </w:tblStylePr>
    <w:tblStylePr w:type="band1Horz">
      <w:tblPr/>
      <w:tcPr>
        <w:shd w:val="clear" w:color="auto" w:fill="CECECE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41B4D2" w:themeColor="accent1"/>
        <w:bottom w:val="single" w:sz="8" w:space="0" w:color="41B4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B4D2" w:themeColor="accent1"/>
        </w:tcBorders>
      </w:tcPr>
    </w:tblStylePr>
    <w:tblStylePr w:type="lastRow">
      <w:rPr>
        <w:b/>
        <w:bCs/>
        <w:color w:val="3C3C3C" w:themeColor="text2"/>
      </w:rPr>
      <w:tblPr/>
      <w:tcPr>
        <w:tcBorders>
          <w:top w:val="single" w:sz="8" w:space="0" w:color="41B4D2" w:themeColor="accent1"/>
          <w:bottom w:val="single" w:sz="8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4D2" w:themeColor="accent1"/>
          <w:bottom w:val="single" w:sz="8" w:space="0" w:color="41B4D2" w:themeColor="accent1"/>
        </w:tcBorders>
      </w:tcPr>
    </w:tblStylePr>
    <w:tblStylePr w:type="band1Vert">
      <w:tblPr/>
      <w:tcPr>
        <w:shd w:val="clear" w:color="auto" w:fill="CFECF3" w:themeFill="accent1" w:themeFillTint="3F"/>
      </w:tcPr>
    </w:tblStylePr>
    <w:tblStylePr w:type="band1Horz">
      <w:tblPr/>
      <w:tcPr>
        <w:shd w:val="clear" w:color="auto" w:fill="CFECF3" w:themeFill="accent1" w:themeFillTint="3F"/>
      </w:tcPr>
    </w:tblStylePr>
  </w:style>
  <w:style w:type="table" w:styleId="Listemoyenne2">
    <w:name w:val="Medium List 2"/>
    <w:basedOn w:val="TableauNormal"/>
    <w:uiPriority w:val="66"/>
    <w:semiHidden/>
    <w:rsid w:val="000F59B8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3C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3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3C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3C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CEC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">
    <w:name w:val="Colorful Grid"/>
    <w:basedOn w:val="TableauNormal"/>
    <w:uiPriority w:val="73"/>
    <w:semiHidden/>
    <w:rsid w:val="000F59B8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text1" w:themeFillTint="33"/>
    </w:tcPr>
    <w:tblStylePr w:type="firstRow">
      <w:rPr>
        <w:b/>
        <w:bCs/>
      </w:rPr>
      <w:tblPr/>
      <w:tcPr>
        <w:shd w:val="clear" w:color="auto" w:fill="B1B1B1" w:themeFill="text1" w:themeFillTint="66"/>
      </w:tcPr>
    </w:tblStylePr>
    <w:tblStylePr w:type="lastRow">
      <w:rPr>
        <w:b/>
        <w:bCs/>
        <w:color w:val="3C3C3C" w:themeColor="text1"/>
      </w:rPr>
      <w:tblPr/>
      <w:tcPr>
        <w:shd w:val="clear" w:color="auto" w:fill="B1B1B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band1Vert">
      <w:tblPr/>
      <w:tcPr>
        <w:shd w:val="clear" w:color="auto" w:fill="9D9D9D" w:themeFill="text1" w:themeFillTint="7F"/>
      </w:tcPr>
    </w:tblStylePr>
    <w:tblStylePr w:type="band1Horz">
      <w:tblPr/>
      <w:tcPr>
        <w:shd w:val="clear" w:color="auto" w:fill="9D9D9D" w:themeFill="text1" w:themeFillTint="7F"/>
      </w:tcPr>
    </w:tblStylePr>
  </w:style>
  <w:style w:type="table" w:styleId="Tramecouleur">
    <w:name w:val="Colorful Shading"/>
    <w:basedOn w:val="TableauNormal"/>
    <w:uiPriority w:val="7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24" w:space="0" w:color="D74B8C" w:themeColor="accent2"/>
        <w:left w:val="single" w:sz="4" w:space="0" w:color="3C3C3C" w:themeColor="text1"/>
        <w:bottom w:val="single" w:sz="4" w:space="0" w:color="3C3C3C" w:themeColor="text1"/>
        <w:right w:val="single" w:sz="4" w:space="0" w:color="3C3C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4B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24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2424" w:themeColor="text1" w:themeShade="99"/>
          <w:insideV w:val="nil"/>
        </w:tcBorders>
        <w:shd w:val="clear" w:color="auto" w:fill="2424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9D9D9D" w:themeFill="text1" w:themeFillTint="7F"/>
      </w:tcPr>
    </w:tblStylePr>
    <w:tblStylePr w:type="neCell">
      <w:rPr>
        <w:color w:val="3C3C3C" w:themeColor="text1"/>
      </w:rPr>
    </w:tblStylePr>
    <w:tblStylePr w:type="nwCell">
      <w:rPr>
        <w:color w:val="3C3C3C" w:themeColor="text1"/>
      </w:rPr>
    </w:tblStylePr>
  </w:style>
  <w:style w:type="table" w:styleId="Listecouleur">
    <w:name w:val="Colorful List"/>
    <w:basedOn w:val="TableauNormal"/>
    <w:uiPriority w:val="72"/>
    <w:semiHidden/>
    <w:rsid w:val="000F59B8"/>
    <w:pPr>
      <w:spacing w:line="240" w:lineRule="auto"/>
    </w:pPr>
    <w:tblPr>
      <w:tblStyleRowBandSize w:val="1"/>
      <w:tblStyleColBandSize w:val="1"/>
    </w:tblPr>
    <w:tcPr>
      <w:shd w:val="clear" w:color="auto" w:fill="EBEBEB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2A6E" w:themeFill="accent2" w:themeFillShade="CC"/>
      </w:tcPr>
    </w:tblStylePr>
    <w:tblStylePr w:type="lastRow">
      <w:rPr>
        <w:b/>
        <w:bCs/>
        <w:color w:val="BD2A6E" w:themeColor="accent2" w:themeShade="CC"/>
      </w:rPr>
      <w:tblPr/>
      <w:tcPr>
        <w:tcBorders>
          <w:top w:val="single" w:sz="12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Grilleclaire">
    <w:name w:val="Light Grid"/>
    <w:basedOn w:val="TableauNormal"/>
    <w:uiPriority w:val="62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  <w:insideH w:val="single" w:sz="8" w:space="0" w:color="3C3C3C" w:themeColor="text1"/>
        <w:insideV w:val="single" w:sz="8" w:space="0" w:color="3C3C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18" w:space="0" w:color="3C3C3C" w:themeColor="text1"/>
          <w:right w:val="single" w:sz="8" w:space="0" w:color="3C3C3C" w:themeColor="text1"/>
          <w:insideH w:val="nil"/>
          <w:insideV w:val="single" w:sz="8" w:space="0" w:color="3C3C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  <w:insideH w:val="nil"/>
          <w:insideV w:val="single" w:sz="8" w:space="0" w:color="3C3C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  <w:tblStylePr w:type="band1Vert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  <w:shd w:val="clear" w:color="auto" w:fill="CECECE" w:themeFill="text1" w:themeFillTint="3F"/>
      </w:tcPr>
    </w:tblStylePr>
    <w:tblStylePr w:type="band1Horz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  <w:insideV w:val="single" w:sz="8" w:space="0" w:color="3C3C3C" w:themeColor="text1"/>
        </w:tcBorders>
        <w:shd w:val="clear" w:color="auto" w:fill="CECECE" w:themeFill="text1" w:themeFillTint="3F"/>
      </w:tcPr>
    </w:tblStylePr>
    <w:tblStylePr w:type="band2Horz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  <w:insideV w:val="single" w:sz="8" w:space="0" w:color="3C3C3C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  <w:insideH w:val="single" w:sz="8" w:space="0" w:color="41B4D2" w:themeColor="accent1"/>
        <w:insideV w:val="single" w:sz="8" w:space="0" w:color="41B4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18" w:space="0" w:color="41B4D2" w:themeColor="accent1"/>
          <w:right w:val="single" w:sz="8" w:space="0" w:color="41B4D2" w:themeColor="accent1"/>
          <w:insideH w:val="nil"/>
          <w:insideV w:val="single" w:sz="8" w:space="0" w:color="41B4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  <w:insideH w:val="nil"/>
          <w:insideV w:val="single" w:sz="8" w:space="0" w:color="41B4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  <w:tblStylePr w:type="band1Vert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  <w:shd w:val="clear" w:color="auto" w:fill="CFECF3" w:themeFill="accent1" w:themeFillTint="3F"/>
      </w:tcPr>
    </w:tblStylePr>
    <w:tblStylePr w:type="band1Horz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  <w:insideV w:val="single" w:sz="8" w:space="0" w:color="41B4D2" w:themeColor="accent1"/>
        </w:tcBorders>
        <w:shd w:val="clear" w:color="auto" w:fill="CFECF3" w:themeFill="accent1" w:themeFillTint="3F"/>
      </w:tcPr>
    </w:tblStylePr>
    <w:tblStylePr w:type="band2Horz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  <w:insideV w:val="single" w:sz="8" w:space="0" w:color="41B4D2" w:themeColor="accent1"/>
        </w:tcBorders>
      </w:tcPr>
    </w:tblStylePr>
  </w:style>
  <w:style w:type="table" w:styleId="Ombrageclair">
    <w:name w:val="Light Shading"/>
    <w:basedOn w:val="TableauNormal"/>
    <w:uiPriority w:val="60"/>
    <w:semiHidden/>
    <w:rsid w:val="000F59B8"/>
    <w:pPr>
      <w:spacing w:line="240" w:lineRule="auto"/>
    </w:pPr>
    <w:rPr>
      <w:color w:val="2C2C2C" w:themeColor="text1" w:themeShade="BF"/>
    </w:rPr>
    <w:tblPr>
      <w:tblStyleRowBandSize w:val="1"/>
      <w:tblStyleColBandSize w:val="1"/>
      <w:tblBorders>
        <w:top w:val="single" w:sz="8" w:space="0" w:color="3C3C3C" w:themeColor="text1"/>
        <w:bottom w:val="single" w:sz="8" w:space="0" w:color="3C3C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text1"/>
          <w:left w:val="nil"/>
          <w:bottom w:val="single" w:sz="8" w:space="0" w:color="3C3C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C" w:themeColor="text1"/>
          <w:left w:val="nil"/>
          <w:bottom w:val="single" w:sz="8" w:space="0" w:color="3C3C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ECE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rsid w:val="000F59B8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8" w:space="0" w:color="41B4D2" w:themeColor="accent1"/>
        <w:bottom w:val="single" w:sz="8" w:space="0" w:color="41B4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4D2" w:themeColor="accent1"/>
          <w:left w:val="nil"/>
          <w:bottom w:val="single" w:sz="8" w:space="0" w:color="41B4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4D2" w:themeColor="accent1"/>
          <w:left w:val="nil"/>
          <w:bottom w:val="single" w:sz="8" w:space="0" w:color="41B4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1" w:themeFillTint="3F"/>
      </w:tcPr>
    </w:tblStylePr>
  </w:style>
  <w:style w:type="table" w:styleId="Listeclaire">
    <w:name w:val="Light List"/>
    <w:basedOn w:val="TableauNormal"/>
    <w:uiPriority w:val="6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3C3C3C" w:themeColor="text1"/>
        <w:left w:val="single" w:sz="8" w:space="0" w:color="3C3C3C" w:themeColor="text1"/>
        <w:bottom w:val="single" w:sz="8" w:space="0" w:color="3C3C3C" w:themeColor="text1"/>
        <w:right w:val="single" w:sz="8" w:space="0" w:color="3C3C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  <w:tblStylePr w:type="band1Horz">
      <w:tblPr/>
      <w:tcPr>
        <w:tcBorders>
          <w:top w:val="single" w:sz="8" w:space="0" w:color="3C3C3C" w:themeColor="text1"/>
          <w:left w:val="single" w:sz="8" w:space="0" w:color="3C3C3C" w:themeColor="text1"/>
          <w:bottom w:val="single" w:sz="8" w:space="0" w:color="3C3C3C" w:themeColor="text1"/>
          <w:right w:val="single" w:sz="8" w:space="0" w:color="3C3C3C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rsid w:val="000F59B8"/>
    <w:pPr>
      <w:spacing w:line="240" w:lineRule="auto"/>
    </w:pPr>
    <w:tblPr>
      <w:tblStyleRowBandSize w:val="1"/>
      <w:tblStyleColBandSize w:val="1"/>
      <w:tblBorders>
        <w:top w:val="single" w:sz="8" w:space="0" w:color="41B4D2" w:themeColor="accent1"/>
        <w:left w:val="single" w:sz="8" w:space="0" w:color="41B4D2" w:themeColor="accent1"/>
        <w:bottom w:val="single" w:sz="8" w:space="0" w:color="41B4D2" w:themeColor="accent1"/>
        <w:right w:val="single" w:sz="8" w:space="0" w:color="41B4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B4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  <w:tblStylePr w:type="band1Horz">
      <w:tblPr/>
      <w:tcPr>
        <w:tcBorders>
          <w:top w:val="single" w:sz="8" w:space="0" w:color="41B4D2" w:themeColor="accent1"/>
          <w:left w:val="single" w:sz="8" w:space="0" w:color="41B4D2" w:themeColor="accent1"/>
          <w:bottom w:val="single" w:sz="8" w:space="0" w:color="41B4D2" w:themeColor="accent1"/>
          <w:right w:val="single" w:sz="8" w:space="0" w:color="41B4D2" w:themeColor="accent1"/>
        </w:tcBorders>
      </w:tcPr>
    </w:tblStylePr>
  </w:style>
  <w:style w:type="paragraph" w:customStyle="1" w:styleId="TableheadingWorldline">
    <w:name w:val="Table heading Worldline"/>
    <w:basedOn w:val="ZsysbasisWorldline"/>
    <w:link w:val="TableheadingWorldlineChar"/>
    <w:uiPriority w:val="4"/>
    <w:semiHidden/>
    <w:rsid w:val="00E037E6"/>
    <w:pPr>
      <w:keepNext/>
      <w:keepLines/>
      <w:spacing w:line="200" w:lineRule="atLeast"/>
    </w:pPr>
    <w:rPr>
      <w:b/>
      <w:color w:val="FFFFFF" w:themeColor="background2"/>
      <w:sz w:val="16"/>
    </w:rPr>
  </w:style>
  <w:style w:type="paragraph" w:customStyle="1" w:styleId="TabletextWorldline">
    <w:name w:val="Table text Worldline"/>
    <w:basedOn w:val="ZsysbasisWorldline"/>
    <w:link w:val="TabletextWorldlineChar"/>
    <w:uiPriority w:val="4"/>
    <w:semiHidden/>
    <w:rsid w:val="00E72359"/>
    <w:pPr>
      <w:spacing w:line="200" w:lineRule="atLeast"/>
    </w:pPr>
    <w:rPr>
      <w:sz w:val="15"/>
    </w:rPr>
  </w:style>
  <w:style w:type="character" w:customStyle="1" w:styleId="TabletextWorldlineChar">
    <w:name w:val="Table text Worldline Char"/>
    <w:basedOn w:val="Policepardfaut"/>
    <w:link w:val="TabletextWorldline"/>
    <w:rsid w:val="00E72359"/>
    <w:rPr>
      <w:rFonts w:ascii="Arial" w:hAnsi="Arial" w:cs="Maiandra GD"/>
      <w:sz w:val="15"/>
      <w:szCs w:val="18"/>
      <w:lang w:val="en-GB"/>
    </w:rPr>
  </w:style>
  <w:style w:type="paragraph" w:customStyle="1" w:styleId="TabletitleWorldline">
    <w:name w:val="Table title Worldline"/>
    <w:basedOn w:val="ZsysbasisWorldline"/>
    <w:next w:val="BodytextWorldline"/>
    <w:link w:val="TabletitleWorldlineChar"/>
    <w:uiPriority w:val="4"/>
    <w:semiHidden/>
    <w:rsid w:val="005A4600"/>
    <w:pPr>
      <w:spacing w:before="120" w:after="120" w:line="240" w:lineRule="exact"/>
    </w:pPr>
    <w:rPr>
      <w:b/>
      <w:color w:val="41B4D2" w:themeColor="accent1"/>
    </w:rPr>
  </w:style>
  <w:style w:type="character" w:customStyle="1" w:styleId="TabletitleWorldlineChar">
    <w:name w:val="Table title Worldline Char"/>
    <w:basedOn w:val="Policepardfaut"/>
    <w:link w:val="TabletitleWorldline"/>
    <w:rsid w:val="005A4600"/>
    <w:rPr>
      <w:rFonts w:ascii="Arial" w:hAnsi="Arial" w:cs="Maiandra GD"/>
      <w:b/>
      <w:color w:val="41B4D2" w:themeColor="accent1"/>
      <w:szCs w:val="18"/>
      <w:lang w:val="en-GB"/>
    </w:rPr>
  </w:style>
  <w:style w:type="paragraph" w:customStyle="1" w:styleId="TableheadingrightWorldline">
    <w:name w:val="Table heading right Worldline"/>
    <w:basedOn w:val="ZsysbasisWorldline"/>
    <w:link w:val="TableheadingrightWorldlineChar"/>
    <w:uiPriority w:val="4"/>
    <w:semiHidden/>
    <w:rsid w:val="00B72C54"/>
    <w:pPr>
      <w:keepNext/>
      <w:keepLines/>
      <w:spacing w:line="200" w:lineRule="atLeast"/>
      <w:jc w:val="right"/>
    </w:pPr>
    <w:rPr>
      <w:rFonts w:eastAsia="Batang"/>
      <w:b/>
      <w:color w:val="FFFFFF" w:themeColor="background2"/>
      <w:sz w:val="16"/>
    </w:rPr>
  </w:style>
  <w:style w:type="character" w:customStyle="1" w:styleId="TableheadingrightWorldlineChar">
    <w:name w:val="Table heading right Worldline Char"/>
    <w:basedOn w:val="Policepardfaut"/>
    <w:link w:val="TableheadingrightWorldline"/>
    <w:rsid w:val="00B72C54"/>
    <w:rPr>
      <w:rFonts w:ascii="Arial" w:eastAsia="Batang" w:hAnsi="Arial" w:cs="Maiandra GD"/>
      <w:b/>
      <w:color w:val="FFFFFF" w:themeColor="background2"/>
      <w:sz w:val="16"/>
      <w:szCs w:val="18"/>
      <w:lang w:val="en-GB"/>
    </w:rPr>
  </w:style>
  <w:style w:type="paragraph" w:customStyle="1" w:styleId="TabletextrightWorldline">
    <w:name w:val="Table text right Worldline"/>
    <w:basedOn w:val="ZsysbasisWorldline"/>
    <w:link w:val="TabletextrightWorldlineChar"/>
    <w:uiPriority w:val="4"/>
    <w:semiHidden/>
    <w:rsid w:val="0061753A"/>
    <w:pPr>
      <w:spacing w:line="200" w:lineRule="atLeast"/>
      <w:jc w:val="right"/>
    </w:pPr>
    <w:rPr>
      <w:rFonts w:eastAsia="Batang"/>
      <w:sz w:val="15"/>
    </w:rPr>
  </w:style>
  <w:style w:type="character" w:customStyle="1" w:styleId="TabletextrightWorldlineChar">
    <w:name w:val="Table text right Worldline Char"/>
    <w:basedOn w:val="TabletextWorldlineChar"/>
    <w:link w:val="TabletextrightWorldline"/>
    <w:rsid w:val="0061753A"/>
    <w:rPr>
      <w:rFonts w:ascii="Arial" w:eastAsia="Batang" w:hAnsi="Arial" w:cs="Maiandra GD"/>
      <w:sz w:val="15"/>
      <w:szCs w:val="18"/>
      <w:lang w:val="en-GB"/>
    </w:rPr>
  </w:style>
  <w:style w:type="table" w:customStyle="1" w:styleId="BlanktableWorldline">
    <w:name w:val="Blank table Worldline"/>
    <w:basedOn w:val="TableauNormal"/>
    <w:uiPriority w:val="99"/>
    <w:rsid w:val="00180AEB"/>
    <w:tblPr>
      <w:tblCellMar>
        <w:left w:w="0" w:type="dxa"/>
        <w:right w:w="0" w:type="dxa"/>
      </w:tblCellMar>
    </w:tblPr>
  </w:style>
  <w:style w:type="paragraph" w:customStyle="1" w:styleId="FigureWorldline">
    <w:name w:val="Figure Worldline"/>
    <w:basedOn w:val="ZsysbasisWorldline"/>
    <w:next w:val="Lgende"/>
    <w:uiPriority w:val="45"/>
    <w:rsid w:val="00180AEB"/>
    <w:pPr>
      <w:keepNext/>
      <w:spacing w:before="240"/>
      <w:jc w:val="center"/>
    </w:pPr>
  </w:style>
  <w:style w:type="paragraph" w:customStyle="1" w:styleId="Numberedlistcolored1stlevelWorldline">
    <w:name w:val="Numbered list colored 1st level Worldline"/>
    <w:basedOn w:val="ZsysbasisWorldline"/>
    <w:uiPriority w:val="15"/>
    <w:qFormat/>
    <w:rsid w:val="0073197A"/>
    <w:pPr>
      <w:numPr>
        <w:ilvl w:val="1"/>
        <w:numId w:val="29"/>
      </w:numPr>
    </w:pPr>
  </w:style>
  <w:style w:type="paragraph" w:customStyle="1" w:styleId="Numberedlistcolored2ndlevelWorldline">
    <w:name w:val="Numbered list colored 2nd level Worldline"/>
    <w:basedOn w:val="ZsysbasisWorldline"/>
    <w:uiPriority w:val="16"/>
    <w:qFormat/>
    <w:rsid w:val="0073197A"/>
    <w:pPr>
      <w:numPr>
        <w:ilvl w:val="2"/>
        <w:numId w:val="29"/>
      </w:numPr>
    </w:pPr>
  </w:style>
  <w:style w:type="paragraph" w:customStyle="1" w:styleId="Numberedlistcolored3rdlevelWorldline">
    <w:name w:val="Numbered list colored 3rd level Worldline"/>
    <w:basedOn w:val="ZsysbasisWorldline"/>
    <w:uiPriority w:val="17"/>
    <w:qFormat/>
    <w:rsid w:val="0073197A"/>
    <w:pPr>
      <w:numPr>
        <w:ilvl w:val="3"/>
        <w:numId w:val="29"/>
      </w:numPr>
    </w:pPr>
  </w:style>
  <w:style w:type="paragraph" w:customStyle="1" w:styleId="AnnexWorldline">
    <w:name w:val="Annex Worldline"/>
    <w:basedOn w:val="ZsysbasisWorldline"/>
    <w:next w:val="BodytextWorldline"/>
    <w:uiPriority w:val="29"/>
    <w:qFormat/>
    <w:rsid w:val="00187CEB"/>
    <w:pPr>
      <w:keepNext/>
      <w:pageBreakBefore/>
      <w:numPr>
        <w:numId w:val="20"/>
      </w:numPr>
      <w:outlineLvl w:val="0"/>
    </w:pPr>
    <w:rPr>
      <w:b/>
      <w:color w:val="41B4D2" w:themeColor="accent1"/>
      <w:sz w:val="24"/>
    </w:rPr>
  </w:style>
  <w:style w:type="numbering" w:customStyle="1" w:styleId="AnnexnumberingWorldline">
    <w:name w:val="Annex numbering Worldline"/>
    <w:uiPriority w:val="4"/>
    <w:semiHidden/>
    <w:rsid w:val="00187CEB"/>
    <w:pPr>
      <w:numPr>
        <w:numId w:val="19"/>
      </w:numPr>
    </w:pPr>
  </w:style>
  <w:style w:type="paragraph" w:customStyle="1" w:styleId="AnnexparagraphWorldline">
    <w:name w:val="Annex paragraph Worldline"/>
    <w:basedOn w:val="ZsysbasisWorldline"/>
    <w:next w:val="BodytextWorldline"/>
    <w:uiPriority w:val="30"/>
    <w:qFormat/>
    <w:rsid w:val="00187CEB"/>
    <w:pPr>
      <w:keepNext/>
      <w:numPr>
        <w:ilvl w:val="1"/>
        <w:numId w:val="20"/>
      </w:numPr>
      <w:tabs>
        <w:tab w:val="left" w:pos="573"/>
        <w:tab w:val="left" w:pos="697"/>
      </w:tabs>
      <w:spacing w:before="480"/>
      <w:outlineLvl w:val="1"/>
    </w:pPr>
    <w:rPr>
      <w:b/>
    </w:rPr>
  </w:style>
  <w:style w:type="character" w:customStyle="1" w:styleId="SenderinformationWorldlineChar">
    <w:name w:val="Sender information Worldline Char"/>
    <w:basedOn w:val="Policepardfaut"/>
    <w:link w:val="SenderinformationWorldline"/>
    <w:rsid w:val="0046606E"/>
    <w:rPr>
      <w:rFonts w:ascii="Arial" w:hAnsi="Arial" w:cs="Maiandra GD"/>
      <w:noProof/>
      <w:sz w:val="13"/>
      <w:szCs w:val="18"/>
      <w:lang w:val="en-GB"/>
    </w:rPr>
  </w:style>
  <w:style w:type="paragraph" w:customStyle="1" w:styleId="TableheadinglargeWorldline">
    <w:name w:val="Table heading large Worldline"/>
    <w:basedOn w:val="ZsysbasisWorldline"/>
    <w:link w:val="TableheadinglargeWorldlineChar"/>
    <w:uiPriority w:val="4"/>
    <w:semiHidden/>
    <w:rsid w:val="003F280F"/>
    <w:pPr>
      <w:keepNext/>
      <w:keepLines/>
    </w:pPr>
    <w:rPr>
      <w:b/>
      <w:color w:val="FFFFFF"/>
    </w:rPr>
  </w:style>
  <w:style w:type="character" w:customStyle="1" w:styleId="TableheadinglargeWorldlineChar">
    <w:name w:val="Table heading large Worldline Char"/>
    <w:basedOn w:val="Policepardfaut"/>
    <w:link w:val="TableheadinglargeWorldline"/>
    <w:rsid w:val="003F280F"/>
    <w:rPr>
      <w:rFonts w:ascii="Arial" w:hAnsi="Arial" w:cs="Maiandra GD"/>
      <w:b/>
      <w:color w:val="FFFFFF"/>
      <w:szCs w:val="18"/>
      <w:lang w:val="en-GB"/>
    </w:rPr>
  </w:style>
  <w:style w:type="table" w:styleId="TableauGrille1Clair">
    <w:name w:val="Grid Table 1 Light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1B1B1" w:themeColor="text1" w:themeTint="66"/>
        <w:left w:val="single" w:sz="4" w:space="0" w:color="B1B1B1" w:themeColor="text1" w:themeTint="66"/>
        <w:bottom w:val="single" w:sz="4" w:space="0" w:color="B1B1B1" w:themeColor="text1" w:themeTint="66"/>
        <w:right w:val="single" w:sz="4" w:space="0" w:color="B1B1B1" w:themeColor="text1" w:themeTint="66"/>
        <w:insideH w:val="single" w:sz="4" w:space="0" w:color="B1B1B1" w:themeColor="text1" w:themeTint="66"/>
        <w:insideV w:val="single" w:sz="4" w:space="0" w:color="B1B1B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3E0ED" w:themeColor="accent1" w:themeTint="66"/>
        <w:left w:val="single" w:sz="4" w:space="0" w:color="B3E0ED" w:themeColor="accent1" w:themeTint="66"/>
        <w:bottom w:val="single" w:sz="4" w:space="0" w:color="B3E0ED" w:themeColor="accent1" w:themeTint="66"/>
        <w:right w:val="single" w:sz="4" w:space="0" w:color="B3E0ED" w:themeColor="accent1" w:themeTint="66"/>
        <w:insideH w:val="single" w:sz="4" w:space="0" w:color="B3E0ED" w:themeColor="accent1" w:themeTint="66"/>
        <w:insideV w:val="single" w:sz="4" w:space="0" w:color="B3E0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D1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FB7D0" w:themeColor="accent2" w:themeTint="66"/>
        <w:left w:val="single" w:sz="4" w:space="0" w:color="EFB7D0" w:themeColor="accent2" w:themeTint="66"/>
        <w:bottom w:val="single" w:sz="4" w:space="0" w:color="EFB7D0" w:themeColor="accent2" w:themeTint="66"/>
        <w:right w:val="single" w:sz="4" w:space="0" w:color="EFB7D0" w:themeColor="accent2" w:themeTint="66"/>
        <w:insideH w:val="single" w:sz="4" w:space="0" w:color="EFB7D0" w:themeColor="accent2" w:themeTint="66"/>
        <w:insideV w:val="single" w:sz="4" w:space="0" w:color="EFB7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793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FD0D9" w:themeColor="accent3" w:themeTint="66"/>
        <w:left w:val="single" w:sz="4" w:space="0" w:color="BFD0D9" w:themeColor="accent3" w:themeTint="66"/>
        <w:bottom w:val="single" w:sz="4" w:space="0" w:color="BFD0D9" w:themeColor="accent3" w:themeTint="66"/>
        <w:right w:val="single" w:sz="4" w:space="0" w:color="BFD0D9" w:themeColor="accent3" w:themeTint="66"/>
        <w:insideH w:val="single" w:sz="4" w:space="0" w:color="BFD0D9" w:themeColor="accent3" w:themeTint="66"/>
        <w:insideV w:val="single" w:sz="4" w:space="0" w:color="BFD0D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FB9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4E2DB" w:themeColor="accent4" w:themeTint="66"/>
        <w:left w:val="single" w:sz="4" w:space="0" w:color="B4E2DB" w:themeColor="accent4" w:themeTint="66"/>
        <w:bottom w:val="single" w:sz="4" w:space="0" w:color="B4E2DB" w:themeColor="accent4" w:themeTint="66"/>
        <w:right w:val="single" w:sz="4" w:space="0" w:color="B4E2DB" w:themeColor="accent4" w:themeTint="66"/>
        <w:insideH w:val="single" w:sz="4" w:space="0" w:color="B4E2DB" w:themeColor="accent4" w:themeTint="66"/>
        <w:insideV w:val="single" w:sz="4" w:space="0" w:color="B4E2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FD4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1B1B1" w:themeColor="accent5" w:themeTint="66"/>
        <w:left w:val="single" w:sz="4" w:space="0" w:color="B1B1B1" w:themeColor="accent5" w:themeTint="66"/>
        <w:bottom w:val="single" w:sz="4" w:space="0" w:color="B1B1B1" w:themeColor="accent5" w:themeTint="66"/>
        <w:right w:val="single" w:sz="4" w:space="0" w:color="B1B1B1" w:themeColor="accent5" w:themeTint="66"/>
        <w:insideH w:val="single" w:sz="4" w:space="0" w:color="B1B1B1" w:themeColor="accent5" w:themeTint="66"/>
        <w:insideV w:val="single" w:sz="4" w:space="0" w:color="B1B1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BDECD" w:themeColor="accent6" w:themeTint="66"/>
        <w:left w:val="single" w:sz="4" w:space="0" w:color="FBDECD" w:themeColor="accent6" w:themeTint="66"/>
        <w:bottom w:val="single" w:sz="4" w:space="0" w:color="FBDECD" w:themeColor="accent6" w:themeTint="66"/>
        <w:right w:val="single" w:sz="4" w:space="0" w:color="FBDECD" w:themeColor="accent6" w:themeTint="66"/>
        <w:insideH w:val="single" w:sz="4" w:space="0" w:color="FBDECD" w:themeColor="accent6" w:themeTint="66"/>
        <w:insideV w:val="single" w:sz="4" w:space="0" w:color="FBDE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E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A8A8A" w:themeColor="text1" w:themeTint="99"/>
        <w:bottom w:val="single" w:sz="2" w:space="0" w:color="8A8A8A" w:themeColor="text1" w:themeTint="99"/>
        <w:insideH w:val="single" w:sz="2" w:space="0" w:color="8A8A8A" w:themeColor="text1" w:themeTint="99"/>
        <w:insideV w:val="single" w:sz="2" w:space="0" w:color="8A8A8A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A8A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A8A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DD1E4" w:themeColor="accent1" w:themeTint="99"/>
        <w:bottom w:val="single" w:sz="2" w:space="0" w:color="8DD1E4" w:themeColor="accent1" w:themeTint="99"/>
        <w:insideH w:val="single" w:sz="2" w:space="0" w:color="8DD1E4" w:themeColor="accent1" w:themeTint="99"/>
        <w:insideV w:val="single" w:sz="2" w:space="0" w:color="8DD1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1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1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E793B9" w:themeColor="accent2" w:themeTint="99"/>
        <w:bottom w:val="single" w:sz="2" w:space="0" w:color="E793B9" w:themeColor="accent2" w:themeTint="99"/>
        <w:insideH w:val="single" w:sz="2" w:space="0" w:color="E793B9" w:themeColor="accent2" w:themeTint="99"/>
        <w:insideV w:val="single" w:sz="2" w:space="0" w:color="E793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93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93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9FB9C6" w:themeColor="accent3" w:themeTint="99"/>
        <w:bottom w:val="single" w:sz="2" w:space="0" w:color="9FB9C6" w:themeColor="accent3" w:themeTint="99"/>
        <w:insideH w:val="single" w:sz="2" w:space="0" w:color="9FB9C6" w:themeColor="accent3" w:themeTint="99"/>
        <w:insideV w:val="single" w:sz="2" w:space="0" w:color="9FB9C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B9C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B9C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FD4C9" w:themeColor="accent4" w:themeTint="99"/>
        <w:bottom w:val="single" w:sz="2" w:space="0" w:color="8FD4C9" w:themeColor="accent4" w:themeTint="99"/>
        <w:insideH w:val="single" w:sz="2" w:space="0" w:color="8FD4C9" w:themeColor="accent4" w:themeTint="99"/>
        <w:insideV w:val="single" w:sz="2" w:space="0" w:color="8FD4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D4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D4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8A8A8A" w:themeColor="accent5" w:themeTint="99"/>
        <w:bottom w:val="single" w:sz="2" w:space="0" w:color="8A8A8A" w:themeColor="accent5" w:themeTint="99"/>
        <w:insideH w:val="single" w:sz="2" w:space="0" w:color="8A8A8A" w:themeColor="accent5" w:themeTint="99"/>
        <w:insideV w:val="single" w:sz="2" w:space="0" w:color="8A8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A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A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2" w:space="0" w:color="F9CEB4" w:themeColor="accent6" w:themeTint="99"/>
        <w:bottom w:val="single" w:sz="2" w:space="0" w:color="F9CEB4" w:themeColor="accent6" w:themeTint="99"/>
        <w:insideH w:val="single" w:sz="2" w:space="0" w:color="F9CEB4" w:themeColor="accent6" w:themeTint="99"/>
        <w:insideV w:val="single" w:sz="2" w:space="0" w:color="F9CE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E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E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Grille3">
    <w:name w:val="Grid Table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bottom w:val="single" w:sz="4" w:space="0" w:color="8A8A8A" w:themeColor="text1" w:themeTint="99"/>
        </w:tcBorders>
      </w:tcPr>
    </w:tblStylePr>
    <w:tblStylePr w:type="nwCell">
      <w:tblPr/>
      <w:tcPr>
        <w:tcBorders>
          <w:bottom w:val="single" w:sz="4" w:space="0" w:color="8A8A8A" w:themeColor="text1" w:themeTint="99"/>
        </w:tcBorders>
      </w:tcPr>
    </w:tblStylePr>
    <w:tblStylePr w:type="seCell">
      <w:tblPr/>
      <w:tcPr>
        <w:tcBorders>
          <w:top w:val="single" w:sz="4" w:space="0" w:color="8A8A8A" w:themeColor="text1" w:themeTint="99"/>
        </w:tcBorders>
      </w:tcPr>
    </w:tblStylePr>
    <w:tblStylePr w:type="swCell">
      <w:tblPr/>
      <w:tcPr>
        <w:tcBorders>
          <w:top w:val="single" w:sz="4" w:space="0" w:color="8A8A8A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bottom w:val="single" w:sz="4" w:space="0" w:color="8DD1E4" w:themeColor="accent1" w:themeTint="99"/>
        </w:tcBorders>
      </w:tcPr>
    </w:tblStylePr>
    <w:tblStylePr w:type="nwCell">
      <w:tblPr/>
      <w:tcPr>
        <w:tcBorders>
          <w:bottom w:val="single" w:sz="4" w:space="0" w:color="8DD1E4" w:themeColor="accent1" w:themeTint="99"/>
        </w:tcBorders>
      </w:tcPr>
    </w:tblStylePr>
    <w:tblStylePr w:type="seCell">
      <w:tblPr/>
      <w:tcPr>
        <w:tcBorders>
          <w:top w:val="single" w:sz="4" w:space="0" w:color="8DD1E4" w:themeColor="accent1" w:themeTint="99"/>
        </w:tcBorders>
      </w:tcPr>
    </w:tblStylePr>
    <w:tblStylePr w:type="swCell">
      <w:tblPr/>
      <w:tcPr>
        <w:tcBorders>
          <w:top w:val="single" w:sz="4" w:space="0" w:color="8DD1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bottom w:val="single" w:sz="4" w:space="0" w:color="E793B9" w:themeColor="accent2" w:themeTint="99"/>
        </w:tcBorders>
      </w:tcPr>
    </w:tblStylePr>
    <w:tblStylePr w:type="nwCell">
      <w:tblPr/>
      <w:tcPr>
        <w:tcBorders>
          <w:bottom w:val="single" w:sz="4" w:space="0" w:color="E793B9" w:themeColor="accent2" w:themeTint="99"/>
        </w:tcBorders>
      </w:tcPr>
    </w:tblStylePr>
    <w:tblStylePr w:type="seCell">
      <w:tblPr/>
      <w:tcPr>
        <w:tcBorders>
          <w:top w:val="single" w:sz="4" w:space="0" w:color="E793B9" w:themeColor="accent2" w:themeTint="99"/>
        </w:tcBorders>
      </w:tcPr>
    </w:tblStylePr>
    <w:tblStylePr w:type="swCell">
      <w:tblPr/>
      <w:tcPr>
        <w:tcBorders>
          <w:top w:val="single" w:sz="4" w:space="0" w:color="E793B9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bottom w:val="single" w:sz="4" w:space="0" w:color="9FB9C6" w:themeColor="accent3" w:themeTint="99"/>
        </w:tcBorders>
      </w:tcPr>
    </w:tblStylePr>
    <w:tblStylePr w:type="nwCell">
      <w:tblPr/>
      <w:tcPr>
        <w:tcBorders>
          <w:bottom w:val="single" w:sz="4" w:space="0" w:color="9FB9C6" w:themeColor="accent3" w:themeTint="99"/>
        </w:tcBorders>
      </w:tcPr>
    </w:tblStylePr>
    <w:tblStylePr w:type="seCell">
      <w:tblPr/>
      <w:tcPr>
        <w:tcBorders>
          <w:top w:val="single" w:sz="4" w:space="0" w:color="9FB9C6" w:themeColor="accent3" w:themeTint="99"/>
        </w:tcBorders>
      </w:tcPr>
    </w:tblStylePr>
    <w:tblStylePr w:type="swCell">
      <w:tblPr/>
      <w:tcPr>
        <w:tcBorders>
          <w:top w:val="single" w:sz="4" w:space="0" w:color="9FB9C6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bottom w:val="single" w:sz="4" w:space="0" w:color="8FD4C9" w:themeColor="accent4" w:themeTint="99"/>
        </w:tcBorders>
      </w:tcPr>
    </w:tblStylePr>
    <w:tblStylePr w:type="nwCell">
      <w:tblPr/>
      <w:tcPr>
        <w:tcBorders>
          <w:bottom w:val="single" w:sz="4" w:space="0" w:color="8FD4C9" w:themeColor="accent4" w:themeTint="99"/>
        </w:tcBorders>
      </w:tcPr>
    </w:tblStylePr>
    <w:tblStylePr w:type="seCell">
      <w:tblPr/>
      <w:tcPr>
        <w:tcBorders>
          <w:top w:val="single" w:sz="4" w:space="0" w:color="8FD4C9" w:themeColor="accent4" w:themeTint="99"/>
        </w:tcBorders>
      </w:tcPr>
    </w:tblStylePr>
    <w:tblStylePr w:type="swCell">
      <w:tblPr/>
      <w:tcPr>
        <w:tcBorders>
          <w:top w:val="single" w:sz="4" w:space="0" w:color="8FD4C9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bottom w:val="single" w:sz="4" w:space="0" w:color="8A8A8A" w:themeColor="accent5" w:themeTint="99"/>
        </w:tcBorders>
      </w:tcPr>
    </w:tblStylePr>
    <w:tblStylePr w:type="nwCell">
      <w:tblPr/>
      <w:tcPr>
        <w:tcBorders>
          <w:bottom w:val="single" w:sz="4" w:space="0" w:color="8A8A8A" w:themeColor="accent5" w:themeTint="99"/>
        </w:tcBorders>
      </w:tcPr>
    </w:tblStylePr>
    <w:tblStylePr w:type="seCell">
      <w:tblPr/>
      <w:tcPr>
        <w:tcBorders>
          <w:top w:val="single" w:sz="4" w:space="0" w:color="8A8A8A" w:themeColor="accent5" w:themeTint="99"/>
        </w:tcBorders>
      </w:tcPr>
    </w:tblStylePr>
    <w:tblStylePr w:type="swCell">
      <w:tblPr/>
      <w:tcPr>
        <w:tcBorders>
          <w:top w:val="single" w:sz="4" w:space="0" w:color="8A8A8A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bottom w:val="single" w:sz="4" w:space="0" w:color="F9CEB4" w:themeColor="accent6" w:themeTint="99"/>
        </w:tcBorders>
      </w:tcPr>
    </w:tblStylePr>
    <w:tblStylePr w:type="nwCell">
      <w:tblPr/>
      <w:tcPr>
        <w:tcBorders>
          <w:bottom w:val="single" w:sz="4" w:space="0" w:color="F9CEB4" w:themeColor="accent6" w:themeTint="99"/>
        </w:tcBorders>
      </w:tcPr>
    </w:tblStylePr>
    <w:tblStylePr w:type="seCell">
      <w:tblPr/>
      <w:tcPr>
        <w:tcBorders>
          <w:top w:val="single" w:sz="4" w:space="0" w:color="F9CEB4" w:themeColor="accent6" w:themeTint="99"/>
        </w:tcBorders>
      </w:tcPr>
    </w:tblStylePr>
    <w:tblStylePr w:type="swCell">
      <w:tblPr/>
      <w:tcPr>
        <w:tcBorders>
          <w:top w:val="single" w:sz="4" w:space="0" w:color="F9CEB4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text1"/>
          <w:left w:val="single" w:sz="4" w:space="0" w:color="3C3C3C" w:themeColor="text1"/>
          <w:bottom w:val="single" w:sz="4" w:space="0" w:color="3C3C3C" w:themeColor="text1"/>
          <w:right w:val="single" w:sz="4" w:space="0" w:color="3C3C3C" w:themeColor="text1"/>
          <w:insideH w:val="nil"/>
          <w:insideV w:val="nil"/>
        </w:tcBorders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sz="4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B4D2" w:themeColor="accent1"/>
          <w:left w:val="single" w:sz="4" w:space="0" w:color="41B4D2" w:themeColor="accent1"/>
          <w:bottom w:val="single" w:sz="4" w:space="0" w:color="41B4D2" w:themeColor="accent1"/>
          <w:right w:val="single" w:sz="4" w:space="0" w:color="41B4D2" w:themeColor="accent1"/>
          <w:insideH w:val="nil"/>
          <w:insideV w:val="nil"/>
        </w:tcBorders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sz="4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4B8C" w:themeColor="accent2"/>
          <w:left w:val="single" w:sz="4" w:space="0" w:color="D74B8C" w:themeColor="accent2"/>
          <w:bottom w:val="single" w:sz="4" w:space="0" w:color="D74B8C" w:themeColor="accent2"/>
          <w:right w:val="single" w:sz="4" w:space="0" w:color="D74B8C" w:themeColor="accent2"/>
          <w:insideH w:val="nil"/>
          <w:insideV w:val="nil"/>
        </w:tcBorders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sz="4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8CA0" w:themeColor="accent3"/>
          <w:left w:val="single" w:sz="4" w:space="0" w:color="5F8CA0" w:themeColor="accent3"/>
          <w:bottom w:val="single" w:sz="4" w:space="0" w:color="5F8CA0" w:themeColor="accent3"/>
          <w:right w:val="single" w:sz="4" w:space="0" w:color="5F8CA0" w:themeColor="accent3"/>
          <w:insideH w:val="nil"/>
          <w:insideV w:val="nil"/>
        </w:tcBorders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sz="4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8A6" w:themeColor="accent4"/>
          <w:left w:val="single" w:sz="4" w:space="0" w:color="46B8A6" w:themeColor="accent4"/>
          <w:bottom w:val="single" w:sz="4" w:space="0" w:color="46B8A6" w:themeColor="accent4"/>
          <w:right w:val="single" w:sz="4" w:space="0" w:color="46B8A6" w:themeColor="accent4"/>
          <w:insideH w:val="nil"/>
          <w:insideV w:val="nil"/>
        </w:tcBorders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sz="4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accent5"/>
          <w:left w:val="single" w:sz="4" w:space="0" w:color="3C3C3C" w:themeColor="accent5"/>
          <w:bottom w:val="single" w:sz="4" w:space="0" w:color="3C3C3C" w:themeColor="accent5"/>
          <w:right w:val="single" w:sz="4" w:space="0" w:color="3C3C3C" w:themeColor="accent5"/>
          <w:insideH w:val="nil"/>
          <w:insideV w:val="nil"/>
        </w:tcBorders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sz="4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82" w:themeColor="accent6"/>
          <w:left w:val="single" w:sz="4" w:space="0" w:color="F5AF82" w:themeColor="accent6"/>
          <w:bottom w:val="single" w:sz="4" w:space="0" w:color="F5AF82" w:themeColor="accent6"/>
          <w:right w:val="single" w:sz="4" w:space="0" w:color="F5AF82" w:themeColor="accent6"/>
          <w:insideH w:val="nil"/>
          <w:insideV w:val="nil"/>
        </w:tcBorders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sz="4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Grille5Fonc">
    <w:name w:val="Grid Table 5 Dark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3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3C3C" w:themeFill="text1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B1B1B1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F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B4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B4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B4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B4D2" w:themeFill="accent1"/>
      </w:tcPr>
    </w:tblStylePr>
    <w:tblStylePr w:type="band1Vert">
      <w:tblPr/>
      <w:tcPr>
        <w:shd w:val="clear" w:color="auto" w:fill="B3E0ED" w:themeFill="accent1" w:themeFillTint="66"/>
      </w:tcPr>
    </w:tblStylePr>
    <w:tblStylePr w:type="band1Horz">
      <w:tblPr/>
      <w:tcPr>
        <w:shd w:val="clear" w:color="auto" w:fill="B3E0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B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4B8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4B8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4B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4B8C" w:themeFill="accent2"/>
      </w:tcPr>
    </w:tblStylePr>
    <w:tblStylePr w:type="band1Vert">
      <w:tblPr/>
      <w:tcPr>
        <w:shd w:val="clear" w:color="auto" w:fill="EFB7D0" w:themeFill="accent2" w:themeFillTint="66"/>
      </w:tcPr>
    </w:tblStylePr>
    <w:tblStylePr w:type="band1Horz">
      <w:tblPr/>
      <w:tcPr>
        <w:shd w:val="clear" w:color="auto" w:fill="EFB7D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7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8CA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8CA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8C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8CA0" w:themeFill="accent3"/>
      </w:tcPr>
    </w:tblStylePr>
    <w:tblStylePr w:type="band1Vert">
      <w:tblPr/>
      <w:tcPr>
        <w:shd w:val="clear" w:color="auto" w:fill="BFD0D9" w:themeFill="accent3" w:themeFillTint="66"/>
      </w:tcPr>
    </w:tblStylePr>
    <w:tblStylePr w:type="band1Horz">
      <w:tblPr/>
      <w:tcPr>
        <w:shd w:val="clear" w:color="auto" w:fill="BFD0D9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1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8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8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8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8A6" w:themeFill="accent4"/>
      </w:tcPr>
    </w:tblStylePr>
    <w:tblStylePr w:type="band1Vert">
      <w:tblPr/>
      <w:tcPr>
        <w:shd w:val="clear" w:color="auto" w:fill="B4E2DB" w:themeFill="accent4" w:themeFillTint="66"/>
      </w:tcPr>
    </w:tblStylePr>
    <w:tblStylePr w:type="band1Horz">
      <w:tblPr/>
      <w:tcPr>
        <w:shd w:val="clear" w:color="auto" w:fill="B4E2D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3C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3C3C" w:themeFill="accent5"/>
      </w:tcPr>
    </w:tblStylePr>
    <w:tblStylePr w:type="band1Vert">
      <w:tblPr/>
      <w:tcPr>
        <w:shd w:val="clear" w:color="auto" w:fill="B1B1B1" w:themeFill="accent5" w:themeFillTint="66"/>
      </w:tcPr>
    </w:tblStylePr>
    <w:tblStylePr w:type="band1Horz">
      <w:tblPr/>
      <w:tcPr>
        <w:shd w:val="clear" w:color="auto" w:fill="B1B1B1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8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8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F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F82" w:themeFill="accent6"/>
      </w:tcPr>
    </w:tblStylePr>
    <w:tblStylePr w:type="band1Vert">
      <w:tblPr/>
      <w:tcPr>
        <w:shd w:val="clear" w:color="auto" w:fill="FBDECD" w:themeFill="accent6" w:themeFillTint="66"/>
      </w:tcPr>
    </w:tblStylePr>
    <w:tblStylePr w:type="band1Horz">
      <w:tblPr/>
      <w:tcPr>
        <w:shd w:val="clear" w:color="auto" w:fill="FBDECD" w:themeFill="accent6" w:themeFillTint="66"/>
      </w:tcPr>
    </w:tblStylePr>
  </w:style>
  <w:style w:type="table" w:styleId="TableauGrille6Couleur">
    <w:name w:val="Grid Table 6 Colorful"/>
    <w:basedOn w:val="TableauNormal"/>
    <w:uiPriority w:val="5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D1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793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FB9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FD4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A8A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E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Grille7Couleur">
    <w:name w:val="Grid Table 7 Colorful"/>
    <w:basedOn w:val="TableauNormal"/>
    <w:uiPriority w:val="52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  <w:insideV w:val="single" w:sz="4" w:space="0" w:color="8A8A8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bottom w:val="single" w:sz="4" w:space="0" w:color="8A8A8A" w:themeColor="text1" w:themeTint="99"/>
        </w:tcBorders>
      </w:tcPr>
    </w:tblStylePr>
    <w:tblStylePr w:type="nwCell">
      <w:tblPr/>
      <w:tcPr>
        <w:tcBorders>
          <w:bottom w:val="single" w:sz="4" w:space="0" w:color="8A8A8A" w:themeColor="text1" w:themeTint="99"/>
        </w:tcBorders>
      </w:tcPr>
    </w:tblStylePr>
    <w:tblStylePr w:type="seCell">
      <w:tblPr/>
      <w:tcPr>
        <w:tcBorders>
          <w:top w:val="single" w:sz="4" w:space="0" w:color="8A8A8A" w:themeColor="text1" w:themeTint="99"/>
        </w:tcBorders>
      </w:tcPr>
    </w:tblStylePr>
    <w:tblStylePr w:type="swCell">
      <w:tblPr/>
      <w:tcPr>
        <w:tcBorders>
          <w:top w:val="single" w:sz="4" w:space="0" w:color="8A8A8A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  <w:insideV w:val="single" w:sz="4" w:space="0" w:color="8DD1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bottom w:val="single" w:sz="4" w:space="0" w:color="8DD1E4" w:themeColor="accent1" w:themeTint="99"/>
        </w:tcBorders>
      </w:tcPr>
    </w:tblStylePr>
    <w:tblStylePr w:type="nwCell">
      <w:tblPr/>
      <w:tcPr>
        <w:tcBorders>
          <w:bottom w:val="single" w:sz="4" w:space="0" w:color="8DD1E4" w:themeColor="accent1" w:themeTint="99"/>
        </w:tcBorders>
      </w:tcPr>
    </w:tblStylePr>
    <w:tblStylePr w:type="seCell">
      <w:tblPr/>
      <w:tcPr>
        <w:tcBorders>
          <w:top w:val="single" w:sz="4" w:space="0" w:color="8DD1E4" w:themeColor="accent1" w:themeTint="99"/>
        </w:tcBorders>
      </w:tcPr>
    </w:tblStylePr>
    <w:tblStylePr w:type="swCell">
      <w:tblPr/>
      <w:tcPr>
        <w:tcBorders>
          <w:top w:val="single" w:sz="4" w:space="0" w:color="8DD1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  <w:insideV w:val="single" w:sz="4" w:space="0" w:color="E793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bottom w:val="single" w:sz="4" w:space="0" w:color="E793B9" w:themeColor="accent2" w:themeTint="99"/>
        </w:tcBorders>
      </w:tcPr>
    </w:tblStylePr>
    <w:tblStylePr w:type="nwCell">
      <w:tblPr/>
      <w:tcPr>
        <w:tcBorders>
          <w:bottom w:val="single" w:sz="4" w:space="0" w:color="E793B9" w:themeColor="accent2" w:themeTint="99"/>
        </w:tcBorders>
      </w:tcPr>
    </w:tblStylePr>
    <w:tblStylePr w:type="seCell">
      <w:tblPr/>
      <w:tcPr>
        <w:tcBorders>
          <w:top w:val="single" w:sz="4" w:space="0" w:color="E793B9" w:themeColor="accent2" w:themeTint="99"/>
        </w:tcBorders>
      </w:tcPr>
    </w:tblStylePr>
    <w:tblStylePr w:type="swCell">
      <w:tblPr/>
      <w:tcPr>
        <w:tcBorders>
          <w:top w:val="single" w:sz="4" w:space="0" w:color="E793B9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  <w:insideV w:val="single" w:sz="4" w:space="0" w:color="9FB9C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bottom w:val="single" w:sz="4" w:space="0" w:color="9FB9C6" w:themeColor="accent3" w:themeTint="99"/>
        </w:tcBorders>
      </w:tcPr>
    </w:tblStylePr>
    <w:tblStylePr w:type="nwCell">
      <w:tblPr/>
      <w:tcPr>
        <w:tcBorders>
          <w:bottom w:val="single" w:sz="4" w:space="0" w:color="9FB9C6" w:themeColor="accent3" w:themeTint="99"/>
        </w:tcBorders>
      </w:tcPr>
    </w:tblStylePr>
    <w:tblStylePr w:type="seCell">
      <w:tblPr/>
      <w:tcPr>
        <w:tcBorders>
          <w:top w:val="single" w:sz="4" w:space="0" w:color="9FB9C6" w:themeColor="accent3" w:themeTint="99"/>
        </w:tcBorders>
      </w:tcPr>
    </w:tblStylePr>
    <w:tblStylePr w:type="swCell">
      <w:tblPr/>
      <w:tcPr>
        <w:tcBorders>
          <w:top w:val="single" w:sz="4" w:space="0" w:color="9FB9C6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  <w:insideV w:val="single" w:sz="4" w:space="0" w:color="8FD4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bottom w:val="single" w:sz="4" w:space="0" w:color="8FD4C9" w:themeColor="accent4" w:themeTint="99"/>
        </w:tcBorders>
      </w:tcPr>
    </w:tblStylePr>
    <w:tblStylePr w:type="nwCell">
      <w:tblPr/>
      <w:tcPr>
        <w:tcBorders>
          <w:bottom w:val="single" w:sz="4" w:space="0" w:color="8FD4C9" w:themeColor="accent4" w:themeTint="99"/>
        </w:tcBorders>
      </w:tcPr>
    </w:tblStylePr>
    <w:tblStylePr w:type="seCell">
      <w:tblPr/>
      <w:tcPr>
        <w:tcBorders>
          <w:top w:val="single" w:sz="4" w:space="0" w:color="8FD4C9" w:themeColor="accent4" w:themeTint="99"/>
        </w:tcBorders>
      </w:tcPr>
    </w:tblStylePr>
    <w:tblStylePr w:type="swCell">
      <w:tblPr/>
      <w:tcPr>
        <w:tcBorders>
          <w:top w:val="single" w:sz="4" w:space="0" w:color="8FD4C9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  <w:insideV w:val="single" w:sz="4" w:space="0" w:color="8A8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bottom w:val="single" w:sz="4" w:space="0" w:color="8A8A8A" w:themeColor="accent5" w:themeTint="99"/>
        </w:tcBorders>
      </w:tcPr>
    </w:tblStylePr>
    <w:tblStylePr w:type="nwCell">
      <w:tblPr/>
      <w:tcPr>
        <w:tcBorders>
          <w:bottom w:val="single" w:sz="4" w:space="0" w:color="8A8A8A" w:themeColor="accent5" w:themeTint="99"/>
        </w:tcBorders>
      </w:tcPr>
    </w:tblStylePr>
    <w:tblStylePr w:type="seCell">
      <w:tblPr/>
      <w:tcPr>
        <w:tcBorders>
          <w:top w:val="single" w:sz="4" w:space="0" w:color="8A8A8A" w:themeColor="accent5" w:themeTint="99"/>
        </w:tcBorders>
      </w:tcPr>
    </w:tblStylePr>
    <w:tblStylePr w:type="swCell">
      <w:tblPr/>
      <w:tcPr>
        <w:tcBorders>
          <w:top w:val="single" w:sz="4" w:space="0" w:color="8A8A8A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  <w:insideV w:val="single" w:sz="4" w:space="0" w:color="F9CE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bottom w:val="single" w:sz="4" w:space="0" w:color="F9CEB4" w:themeColor="accent6" w:themeTint="99"/>
        </w:tcBorders>
      </w:tcPr>
    </w:tblStylePr>
    <w:tblStylePr w:type="nwCell">
      <w:tblPr/>
      <w:tcPr>
        <w:tcBorders>
          <w:bottom w:val="single" w:sz="4" w:space="0" w:color="F9CEB4" w:themeColor="accent6" w:themeTint="99"/>
        </w:tcBorders>
      </w:tcPr>
    </w:tblStylePr>
    <w:tblStylePr w:type="seCell">
      <w:tblPr/>
      <w:tcPr>
        <w:tcBorders>
          <w:top w:val="single" w:sz="4" w:space="0" w:color="F9CEB4" w:themeColor="accent6" w:themeTint="99"/>
        </w:tcBorders>
      </w:tcPr>
    </w:tblStylePr>
    <w:tblStylePr w:type="swCell">
      <w:tblPr/>
      <w:tcPr>
        <w:tcBorders>
          <w:top w:val="single" w:sz="4" w:space="0" w:color="F9CEB4" w:themeColor="accent6" w:themeTint="99"/>
        </w:tcBorders>
      </w:tcPr>
    </w:tblStylePr>
  </w:style>
  <w:style w:type="table" w:styleId="TableauListe1Clair">
    <w:name w:val="List Table 1 Light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A8A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1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93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B9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D4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A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E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20">
    <w:name w:val="List Table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bottom w:val="single" w:sz="4" w:space="0" w:color="8A8A8A" w:themeColor="text1" w:themeTint="99"/>
        <w:insideH w:val="single" w:sz="4" w:space="0" w:color="8A8A8A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bottom w:val="single" w:sz="4" w:space="0" w:color="8DD1E4" w:themeColor="accent1" w:themeTint="99"/>
        <w:insideH w:val="single" w:sz="4" w:space="0" w:color="8DD1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bottom w:val="single" w:sz="4" w:space="0" w:color="E793B9" w:themeColor="accent2" w:themeTint="99"/>
        <w:insideH w:val="single" w:sz="4" w:space="0" w:color="E793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bottom w:val="single" w:sz="4" w:space="0" w:color="9FB9C6" w:themeColor="accent3" w:themeTint="99"/>
        <w:insideH w:val="single" w:sz="4" w:space="0" w:color="9FB9C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bottom w:val="single" w:sz="4" w:space="0" w:color="8FD4C9" w:themeColor="accent4" w:themeTint="99"/>
        <w:insideH w:val="single" w:sz="4" w:space="0" w:color="8FD4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bottom w:val="single" w:sz="4" w:space="0" w:color="8A8A8A" w:themeColor="accent5" w:themeTint="99"/>
        <w:insideH w:val="single" w:sz="4" w:space="0" w:color="8A8A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bottom w:val="single" w:sz="4" w:space="0" w:color="F9CEB4" w:themeColor="accent6" w:themeTint="99"/>
        <w:insideH w:val="single" w:sz="4" w:space="0" w:color="F9CE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30">
    <w:name w:val="List Table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3C3C3C" w:themeColor="text1"/>
        <w:left w:val="single" w:sz="4" w:space="0" w:color="3C3C3C" w:themeColor="text1"/>
        <w:bottom w:val="single" w:sz="4" w:space="0" w:color="3C3C3C" w:themeColor="text1"/>
        <w:right w:val="single" w:sz="4" w:space="0" w:color="3C3C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sz="4" w:space="0" w:color="3C3C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C" w:themeColor="text1"/>
          <w:right w:val="single" w:sz="4" w:space="0" w:color="3C3C3C" w:themeColor="text1"/>
        </w:tcBorders>
      </w:tcPr>
    </w:tblStylePr>
    <w:tblStylePr w:type="band1Horz">
      <w:tblPr/>
      <w:tcPr>
        <w:tcBorders>
          <w:top w:val="single" w:sz="4" w:space="0" w:color="3C3C3C" w:themeColor="text1"/>
          <w:bottom w:val="single" w:sz="4" w:space="0" w:color="3C3C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C" w:themeColor="text1"/>
          <w:left w:val="nil"/>
        </w:tcBorders>
      </w:tcPr>
    </w:tblStylePr>
    <w:tblStylePr w:type="swCell">
      <w:tblPr/>
      <w:tcPr>
        <w:tcBorders>
          <w:top w:val="double" w:sz="4" w:space="0" w:color="3C3C3C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41B4D2" w:themeColor="accent1"/>
        <w:left w:val="single" w:sz="4" w:space="0" w:color="41B4D2" w:themeColor="accent1"/>
        <w:bottom w:val="single" w:sz="4" w:space="0" w:color="41B4D2" w:themeColor="accent1"/>
        <w:right w:val="single" w:sz="4" w:space="0" w:color="41B4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sz="4" w:space="0" w:color="41B4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B4D2" w:themeColor="accent1"/>
          <w:right w:val="single" w:sz="4" w:space="0" w:color="41B4D2" w:themeColor="accent1"/>
        </w:tcBorders>
      </w:tcPr>
    </w:tblStylePr>
    <w:tblStylePr w:type="band1Horz">
      <w:tblPr/>
      <w:tcPr>
        <w:tcBorders>
          <w:top w:val="single" w:sz="4" w:space="0" w:color="41B4D2" w:themeColor="accent1"/>
          <w:bottom w:val="single" w:sz="4" w:space="0" w:color="41B4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B4D2" w:themeColor="accent1"/>
          <w:left w:val="nil"/>
        </w:tcBorders>
      </w:tcPr>
    </w:tblStylePr>
    <w:tblStylePr w:type="swCell">
      <w:tblPr/>
      <w:tcPr>
        <w:tcBorders>
          <w:top w:val="double" w:sz="4" w:space="0" w:color="41B4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D74B8C" w:themeColor="accent2"/>
        <w:left w:val="single" w:sz="4" w:space="0" w:color="D74B8C" w:themeColor="accent2"/>
        <w:bottom w:val="single" w:sz="4" w:space="0" w:color="D74B8C" w:themeColor="accent2"/>
        <w:right w:val="single" w:sz="4" w:space="0" w:color="D74B8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sz="4" w:space="0" w:color="D74B8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74B8C" w:themeColor="accent2"/>
          <w:right w:val="single" w:sz="4" w:space="0" w:color="D74B8C" w:themeColor="accent2"/>
        </w:tcBorders>
      </w:tcPr>
    </w:tblStylePr>
    <w:tblStylePr w:type="band1Horz">
      <w:tblPr/>
      <w:tcPr>
        <w:tcBorders>
          <w:top w:val="single" w:sz="4" w:space="0" w:color="D74B8C" w:themeColor="accent2"/>
          <w:bottom w:val="single" w:sz="4" w:space="0" w:color="D74B8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74B8C" w:themeColor="accent2"/>
          <w:left w:val="nil"/>
        </w:tcBorders>
      </w:tcPr>
    </w:tblStylePr>
    <w:tblStylePr w:type="swCell">
      <w:tblPr/>
      <w:tcPr>
        <w:tcBorders>
          <w:top w:val="double" w:sz="4" w:space="0" w:color="D74B8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5F8CA0" w:themeColor="accent3"/>
        <w:left w:val="single" w:sz="4" w:space="0" w:color="5F8CA0" w:themeColor="accent3"/>
        <w:bottom w:val="single" w:sz="4" w:space="0" w:color="5F8CA0" w:themeColor="accent3"/>
        <w:right w:val="single" w:sz="4" w:space="0" w:color="5F8CA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sz="4" w:space="0" w:color="5F8CA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8CA0" w:themeColor="accent3"/>
          <w:right w:val="single" w:sz="4" w:space="0" w:color="5F8CA0" w:themeColor="accent3"/>
        </w:tcBorders>
      </w:tcPr>
    </w:tblStylePr>
    <w:tblStylePr w:type="band1Horz">
      <w:tblPr/>
      <w:tcPr>
        <w:tcBorders>
          <w:top w:val="single" w:sz="4" w:space="0" w:color="5F8CA0" w:themeColor="accent3"/>
          <w:bottom w:val="single" w:sz="4" w:space="0" w:color="5F8CA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8CA0" w:themeColor="accent3"/>
          <w:left w:val="nil"/>
        </w:tcBorders>
      </w:tcPr>
    </w:tblStylePr>
    <w:tblStylePr w:type="swCell">
      <w:tblPr/>
      <w:tcPr>
        <w:tcBorders>
          <w:top w:val="double" w:sz="4" w:space="0" w:color="5F8CA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46B8A6" w:themeColor="accent4"/>
        <w:left w:val="single" w:sz="4" w:space="0" w:color="46B8A6" w:themeColor="accent4"/>
        <w:bottom w:val="single" w:sz="4" w:space="0" w:color="46B8A6" w:themeColor="accent4"/>
        <w:right w:val="single" w:sz="4" w:space="0" w:color="46B8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sz="4" w:space="0" w:color="46B8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B8A6" w:themeColor="accent4"/>
          <w:right w:val="single" w:sz="4" w:space="0" w:color="46B8A6" w:themeColor="accent4"/>
        </w:tcBorders>
      </w:tcPr>
    </w:tblStylePr>
    <w:tblStylePr w:type="band1Horz">
      <w:tblPr/>
      <w:tcPr>
        <w:tcBorders>
          <w:top w:val="single" w:sz="4" w:space="0" w:color="46B8A6" w:themeColor="accent4"/>
          <w:bottom w:val="single" w:sz="4" w:space="0" w:color="46B8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B8A6" w:themeColor="accent4"/>
          <w:left w:val="nil"/>
        </w:tcBorders>
      </w:tcPr>
    </w:tblStylePr>
    <w:tblStylePr w:type="swCell">
      <w:tblPr/>
      <w:tcPr>
        <w:tcBorders>
          <w:top w:val="double" w:sz="4" w:space="0" w:color="46B8A6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3C3C3C" w:themeColor="accent5"/>
        <w:left w:val="single" w:sz="4" w:space="0" w:color="3C3C3C" w:themeColor="accent5"/>
        <w:bottom w:val="single" w:sz="4" w:space="0" w:color="3C3C3C" w:themeColor="accent5"/>
        <w:right w:val="single" w:sz="4" w:space="0" w:color="3C3C3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sz="4" w:space="0" w:color="3C3C3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C" w:themeColor="accent5"/>
          <w:right w:val="single" w:sz="4" w:space="0" w:color="3C3C3C" w:themeColor="accent5"/>
        </w:tcBorders>
      </w:tcPr>
    </w:tblStylePr>
    <w:tblStylePr w:type="band1Horz">
      <w:tblPr/>
      <w:tcPr>
        <w:tcBorders>
          <w:top w:val="single" w:sz="4" w:space="0" w:color="3C3C3C" w:themeColor="accent5"/>
          <w:bottom w:val="single" w:sz="4" w:space="0" w:color="3C3C3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C" w:themeColor="accent5"/>
          <w:left w:val="nil"/>
        </w:tcBorders>
      </w:tcPr>
    </w:tblStylePr>
    <w:tblStylePr w:type="swCell">
      <w:tblPr/>
      <w:tcPr>
        <w:tcBorders>
          <w:top w:val="double" w:sz="4" w:space="0" w:color="3C3C3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5AF82" w:themeColor="accent6"/>
        <w:left w:val="single" w:sz="4" w:space="0" w:color="F5AF82" w:themeColor="accent6"/>
        <w:bottom w:val="single" w:sz="4" w:space="0" w:color="F5AF82" w:themeColor="accent6"/>
        <w:right w:val="single" w:sz="4" w:space="0" w:color="F5AF8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sz="4" w:space="0" w:color="F5AF8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F82" w:themeColor="accent6"/>
          <w:right w:val="single" w:sz="4" w:space="0" w:color="F5AF82" w:themeColor="accent6"/>
        </w:tcBorders>
      </w:tcPr>
    </w:tblStylePr>
    <w:tblStylePr w:type="band1Horz">
      <w:tblPr/>
      <w:tcPr>
        <w:tcBorders>
          <w:top w:val="single" w:sz="4" w:space="0" w:color="F5AF82" w:themeColor="accent6"/>
          <w:bottom w:val="single" w:sz="4" w:space="0" w:color="F5AF8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F82" w:themeColor="accent6"/>
          <w:left w:val="nil"/>
        </w:tcBorders>
      </w:tcPr>
    </w:tblStylePr>
    <w:tblStylePr w:type="swCell">
      <w:tblPr/>
      <w:tcPr>
        <w:tcBorders>
          <w:top w:val="double" w:sz="4" w:space="0" w:color="F5AF82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text1" w:themeTint="99"/>
        <w:left w:val="single" w:sz="4" w:space="0" w:color="8A8A8A" w:themeColor="text1" w:themeTint="99"/>
        <w:bottom w:val="single" w:sz="4" w:space="0" w:color="8A8A8A" w:themeColor="text1" w:themeTint="99"/>
        <w:right w:val="single" w:sz="4" w:space="0" w:color="8A8A8A" w:themeColor="text1" w:themeTint="99"/>
        <w:insideH w:val="single" w:sz="4" w:space="0" w:color="8A8A8A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text1"/>
          <w:left w:val="single" w:sz="4" w:space="0" w:color="3C3C3C" w:themeColor="text1"/>
          <w:bottom w:val="single" w:sz="4" w:space="0" w:color="3C3C3C" w:themeColor="text1"/>
          <w:right w:val="single" w:sz="4" w:space="0" w:color="3C3C3C" w:themeColor="text1"/>
          <w:insideH w:val="nil"/>
        </w:tcBorders>
        <w:shd w:val="clear" w:color="auto" w:fill="3C3C3C" w:themeFill="text1"/>
      </w:tcPr>
    </w:tblStylePr>
    <w:tblStylePr w:type="lastRow">
      <w:rPr>
        <w:b/>
        <w:bCs/>
      </w:rPr>
      <w:tblPr/>
      <w:tcPr>
        <w:tcBorders>
          <w:top w:val="double" w:sz="4" w:space="0" w:color="8A8A8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DD1E4" w:themeColor="accent1" w:themeTint="99"/>
        <w:left w:val="single" w:sz="4" w:space="0" w:color="8DD1E4" w:themeColor="accent1" w:themeTint="99"/>
        <w:bottom w:val="single" w:sz="4" w:space="0" w:color="8DD1E4" w:themeColor="accent1" w:themeTint="99"/>
        <w:right w:val="single" w:sz="4" w:space="0" w:color="8DD1E4" w:themeColor="accent1" w:themeTint="99"/>
        <w:insideH w:val="single" w:sz="4" w:space="0" w:color="8DD1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B4D2" w:themeColor="accent1"/>
          <w:left w:val="single" w:sz="4" w:space="0" w:color="41B4D2" w:themeColor="accent1"/>
          <w:bottom w:val="single" w:sz="4" w:space="0" w:color="41B4D2" w:themeColor="accent1"/>
          <w:right w:val="single" w:sz="4" w:space="0" w:color="41B4D2" w:themeColor="accent1"/>
          <w:insideH w:val="nil"/>
        </w:tcBorders>
        <w:shd w:val="clear" w:color="auto" w:fill="41B4D2" w:themeFill="accent1"/>
      </w:tcPr>
    </w:tblStylePr>
    <w:tblStylePr w:type="lastRow">
      <w:rPr>
        <w:b/>
        <w:bCs/>
      </w:rPr>
      <w:tblPr/>
      <w:tcPr>
        <w:tcBorders>
          <w:top w:val="double" w:sz="4" w:space="0" w:color="8DD1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E793B9" w:themeColor="accent2" w:themeTint="99"/>
        <w:left w:val="single" w:sz="4" w:space="0" w:color="E793B9" w:themeColor="accent2" w:themeTint="99"/>
        <w:bottom w:val="single" w:sz="4" w:space="0" w:color="E793B9" w:themeColor="accent2" w:themeTint="99"/>
        <w:right w:val="single" w:sz="4" w:space="0" w:color="E793B9" w:themeColor="accent2" w:themeTint="99"/>
        <w:insideH w:val="single" w:sz="4" w:space="0" w:color="E793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4B8C" w:themeColor="accent2"/>
          <w:left w:val="single" w:sz="4" w:space="0" w:color="D74B8C" w:themeColor="accent2"/>
          <w:bottom w:val="single" w:sz="4" w:space="0" w:color="D74B8C" w:themeColor="accent2"/>
          <w:right w:val="single" w:sz="4" w:space="0" w:color="D74B8C" w:themeColor="accent2"/>
          <w:insideH w:val="nil"/>
        </w:tcBorders>
        <w:shd w:val="clear" w:color="auto" w:fill="D74B8C" w:themeFill="accent2"/>
      </w:tcPr>
    </w:tblStylePr>
    <w:tblStylePr w:type="lastRow">
      <w:rPr>
        <w:b/>
        <w:bCs/>
      </w:rPr>
      <w:tblPr/>
      <w:tcPr>
        <w:tcBorders>
          <w:top w:val="double" w:sz="4" w:space="0" w:color="E793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FB9C6" w:themeColor="accent3" w:themeTint="99"/>
        <w:left w:val="single" w:sz="4" w:space="0" w:color="9FB9C6" w:themeColor="accent3" w:themeTint="99"/>
        <w:bottom w:val="single" w:sz="4" w:space="0" w:color="9FB9C6" w:themeColor="accent3" w:themeTint="99"/>
        <w:right w:val="single" w:sz="4" w:space="0" w:color="9FB9C6" w:themeColor="accent3" w:themeTint="99"/>
        <w:insideH w:val="single" w:sz="4" w:space="0" w:color="9FB9C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8CA0" w:themeColor="accent3"/>
          <w:left w:val="single" w:sz="4" w:space="0" w:color="5F8CA0" w:themeColor="accent3"/>
          <w:bottom w:val="single" w:sz="4" w:space="0" w:color="5F8CA0" w:themeColor="accent3"/>
          <w:right w:val="single" w:sz="4" w:space="0" w:color="5F8CA0" w:themeColor="accent3"/>
          <w:insideH w:val="nil"/>
        </w:tcBorders>
        <w:shd w:val="clear" w:color="auto" w:fill="5F8CA0" w:themeFill="accent3"/>
      </w:tcPr>
    </w:tblStylePr>
    <w:tblStylePr w:type="lastRow">
      <w:rPr>
        <w:b/>
        <w:bCs/>
      </w:rPr>
      <w:tblPr/>
      <w:tcPr>
        <w:tcBorders>
          <w:top w:val="double" w:sz="4" w:space="0" w:color="9FB9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FD4C9" w:themeColor="accent4" w:themeTint="99"/>
        <w:left w:val="single" w:sz="4" w:space="0" w:color="8FD4C9" w:themeColor="accent4" w:themeTint="99"/>
        <w:bottom w:val="single" w:sz="4" w:space="0" w:color="8FD4C9" w:themeColor="accent4" w:themeTint="99"/>
        <w:right w:val="single" w:sz="4" w:space="0" w:color="8FD4C9" w:themeColor="accent4" w:themeTint="99"/>
        <w:insideH w:val="single" w:sz="4" w:space="0" w:color="8FD4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8A6" w:themeColor="accent4"/>
          <w:left w:val="single" w:sz="4" w:space="0" w:color="46B8A6" w:themeColor="accent4"/>
          <w:bottom w:val="single" w:sz="4" w:space="0" w:color="46B8A6" w:themeColor="accent4"/>
          <w:right w:val="single" w:sz="4" w:space="0" w:color="46B8A6" w:themeColor="accent4"/>
          <w:insideH w:val="nil"/>
        </w:tcBorders>
        <w:shd w:val="clear" w:color="auto" w:fill="46B8A6" w:themeFill="accent4"/>
      </w:tcPr>
    </w:tblStylePr>
    <w:tblStylePr w:type="lastRow">
      <w:rPr>
        <w:b/>
        <w:bCs/>
      </w:rPr>
      <w:tblPr/>
      <w:tcPr>
        <w:tcBorders>
          <w:top w:val="double" w:sz="4" w:space="0" w:color="8FD4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8A8A8A" w:themeColor="accent5" w:themeTint="99"/>
        <w:left w:val="single" w:sz="4" w:space="0" w:color="8A8A8A" w:themeColor="accent5" w:themeTint="99"/>
        <w:bottom w:val="single" w:sz="4" w:space="0" w:color="8A8A8A" w:themeColor="accent5" w:themeTint="99"/>
        <w:right w:val="single" w:sz="4" w:space="0" w:color="8A8A8A" w:themeColor="accent5" w:themeTint="99"/>
        <w:insideH w:val="single" w:sz="4" w:space="0" w:color="8A8A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C" w:themeColor="accent5"/>
          <w:left w:val="single" w:sz="4" w:space="0" w:color="3C3C3C" w:themeColor="accent5"/>
          <w:bottom w:val="single" w:sz="4" w:space="0" w:color="3C3C3C" w:themeColor="accent5"/>
          <w:right w:val="single" w:sz="4" w:space="0" w:color="3C3C3C" w:themeColor="accent5"/>
          <w:insideH w:val="nil"/>
        </w:tcBorders>
        <w:shd w:val="clear" w:color="auto" w:fill="3C3C3C" w:themeFill="accent5"/>
      </w:tcPr>
    </w:tblStylePr>
    <w:tblStylePr w:type="lastRow">
      <w:rPr>
        <w:b/>
        <w:bCs/>
      </w:rPr>
      <w:tblPr/>
      <w:tcPr>
        <w:tcBorders>
          <w:top w:val="double" w:sz="4" w:space="0" w:color="8A8A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F9CEB4" w:themeColor="accent6" w:themeTint="99"/>
        <w:left w:val="single" w:sz="4" w:space="0" w:color="F9CEB4" w:themeColor="accent6" w:themeTint="99"/>
        <w:bottom w:val="single" w:sz="4" w:space="0" w:color="F9CEB4" w:themeColor="accent6" w:themeTint="99"/>
        <w:right w:val="single" w:sz="4" w:space="0" w:color="F9CEB4" w:themeColor="accent6" w:themeTint="99"/>
        <w:insideH w:val="single" w:sz="4" w:space="0" w:color="F9CE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82" w:themeColor="accent6"/>
          <w:left w:val="single" w:sz="4" w:space="0" w:color="F5AF82" w:themeColor="accent6"/>
          <w:bottom w:val="single" w:sz="4" w:space="0" w:color="F5AF82" w:themeColor="accent6"/>
          <w:right w:val="single" w:sz="4" w:space="0" w:color="F5AF82" w:themeColor="accent6"/>
          <w:insideH w:val="nil"/>
        </w:tcBorders>
        <w:shd w:val="clear" w:color="auto" w:fill="F5AF82" w:themeFill="accent6"/>
      </w:tcPr>
    </w:tblStylePr>
    <w:tblStylePr w:type="lastRow">
      <w:rPr>
        <w:b/>
        <w:bCs/>
      </w:rPr>
      <w:tblPr/>
      <w:tcPr>
        <w:tcBorders>
          <w:top w:val="double" w:sz="4" w:space="0" w:color="F9CE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5Fonc">
    <w:name w:val="List Table 5 Dark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3C3C" w:themeColor="text1"/>
        <w:left w:val="single" w:sz="24" w:space="0" w:color="3C3C3C" w:themeColor="text1"/>
        <w:bottom w:val="single" w:sz="24" w:space="0" w:color="3C3C3C" w:themeColor="text1"/>
        <w:right w:val="single" w:sz="24" w:space="0" w:color="3C3C3C" w:themeColor="text1"/>
      </w:tblBorders>
    </w:tblPr>
    <w:tcPr>
      <w:shd w:val="clear" w:color="auto" w:fill="3C3C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B4D2" w:themeColor="accent1"/>
        <w:left w:val="single" w:sz="24" w:space="0" w:color="41B4D2" w:themeColor="accent1"/>
        <w:bottom w:val="single" w:sz="24" w:space="0" w:color="41B4D2" w:themeColor="accent1"/>
        <w:right w:val="single" w:sz="24" w:space="0" w:color="41B4D2" w:themeColor="accent1"/>
      </w:tblBorders>
    </w:tblPr>
    <w:tcPr>
      <w:shd w:val="clear" w:color="auto" w:fill="41B4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74B8C" w:themeColor="accent2"/>
        <w:left w:val="single" w:sz="24" w:space="0" w:color="D74B8C" w:themeColor="accent2"/>
        <w:bottom w:val="single" w:sz="24" w:space="0" w:color="D74B8C" w:themeColor="accent2"/>
        <w:right w:val="single" w:sz="24" w:space="0" w:color="D74B8C" w:themeColor="accent2"/>
      </w:tblBorders>
    </w:tblPr>
    <w:tcPr>
      <w:shd w:val="clear" w:color="auto" w:fill="D74B8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8CA0" w:themeColor="accent3"/>
        <w:left w:val="single" w:sz="24" w:space="0" w:color="5F8CA0" w:themeColor="accent3"/>
        <w:bottom w:val="single" w:sz="24" w:space="0" w:color="5F8CA0" w:themeColor="accent3"/>
        <w:right w:val="single" w:sz="24" w:space="0" w:color="5F8CA0" w:themeColor="accent3"/>
      </w:tblBorders>
    </w:tblPr>
    <w:tcPr>
      <w:shd w:val="clear" w:color="auto" w:fill="5F8CA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6B8A6" w:themeColor="accent4"/>
        <w:left w:val="single" w:sz="24" w:space="0" w:color="46B8A6" w:themeColor="accent4"/>
        <w:bottom w:val="single" w:sz="24" w:space="0" w:color="46B8A6" w:themeColor="accent4"/>
        <w:right w:val="single" w:sz="24" w:space="0" w:color="46B8A6" w:themeColor="accent4"/>
      </w:tblBorders>
    </w:tblPr>
    <w:tcPr>
      <w:shd w:val="clear" w:color="auto" w:fill="46B8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3C3C" w:themeColor="accent5"/>
        <w:left w:val="single" w:sz="24" w:space="0" w:color="3C3C3C" w:themeColor="accent5"/>
        <w:bottom w:val="single" w:sz="24" w:space="0" w:color="3C3C3C" w:themeColor="accent5"/>
        <w:right w:val="single" w:sz="24" w:space="0" w:color="3C3C3C" w:themeColor="accent5"/>
      </w:tblBorders>
    </w:tblPr>
    <w:tcPr>
      <w:shd w:val="clear" w:color="auto" w:fill="3C3C3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semiHidden/>
    <w:rsid w:val="00E248C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F82" w:themeColor="accent6"/>
        <w:left w:val="single" w:sz="24" w:space="0" w:color="F5AF82" w:themeColor="accent6"/>
        <w:bottom w:val="single" w:sz="24" w:space="0" w:color="F5AF82" w:themeColor="accent6"/>
        <w:right w:val="single" w:sz="24" w:space="0" w:color="F5AF82" w:themeColor="accent6"/>
      </w:tblBorders>
    </w:tblPr>
    <w:tcPr>
      <w:shd w:val="clear" w:color="auto" w:fill="F5AF8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3C3C3C" w:themeColor="text1"/>
        <w:bottom w:val="single" w:sz="4" w:space="0" w:color="3C3C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C3C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C3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  <w:tblBorders>
        <w:top w:val="single" w:sz="4" w:space="0" w:color="41B4D2" w:themeColor="accent1"/>
        <w:bottom w:val="single" w:sz="4" w:space="0" w:color="41B4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B4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B4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  <w:tblBorders>
        <w:top w:val="single" w:sz="4" w:space="0" w:color="D74B8C" w:themeColor="accent2"/>
        <w:bottom w:val="single" w:sz="4" w:space="0" w:color="D74B8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74B8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74B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  <w:tblBorders>
        <w:top w:val="single" w:sz="4" w:space="0" w:color="5F8CA0" w:themeColor="accent3"/>
        <w:bottom w:val="single" w:sz="4" w:space="0" w:color="5F8C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F8C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F8C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  <w:tblBorders>
        <w:top w:val="single" w:sz="4" w:space="0" w:color="46B8A6" w:themeColor="accent4"/>
        <w:bottom w:val="single" w:sz="4" w:space="0" w:color="46B8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6B8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6B8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  <w:tblBorders>
        <w:top w:val="single" w:sz="4" w:space="0" w:color="3C3C3C" w:themeColor="accent5"/>
        <w:bottom w:val="single" w:sz="4" w:space="0" w:color="3C3C3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3C3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3C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  <w:tblBorders>
        <w:top w:val="single" w:sz="4" w:space="0" w:color="F5AF82" w:themeColor="accent6"/>
        <w:bottom w:val="single" w:sz="4" w:space="0" w:color="F5AF8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AF8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AF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</w:style>
  <w:style w:type="table" w:styleId="TableauListe7Couleur">
    <w:name w:val="List Table 7 Colorful"/>
    <w:basedOn w:val="TableauNormal"/>
    <w:uiPriority w:val="52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3C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3C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3C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3C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semiHidden/>
    <w:rsid w:val="00E248CD"/>
    <w:pPr>
      <w:spacing w:line="240" w:lineRule="auto"/>
    </w:pPr>
    <w:rPr>
      <w:color w:val="278BA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B4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B4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B4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B4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1" w:themeFillTint="33"/>
      </w:tcPr>
    </w:tblStylePr>
    <w:tblStylePr w:type="band1Horz">
      <w:tblPr/>
      <w:tcPr>
        <w:shd w:val="clear" w:color="auto" w:fill="D9EF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semiHidden/>
    <w:rsid w:val="00E248CD"/>
    <w:pPr>
      <w:spacing w:line="240" w:lineRule="auto"/>
    </w:pPr>
    <w:rPr>
      <w:color w:val="B1276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74B8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74B8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74B8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74B8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DBE7" w:themeFill="accent2" w:themeFillTint="33"/>
      </w:tcPr>
    </w:tblStylePr>
    <w:tblStylePr w:type="band1Horz">
      <w:tblPr/>
      <w:tcPr>
        <w:shd w:val="clear" w:color="auto" w:fill="F7DB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semiHidden/>
    <w:rsid w:val="00E248CD"/>
    <w:pPr>
      <w:spacing w:line="240" w:lineRule="auto"/>
    </w:pPr>
    <w:rPr>
      <w:color w:val="4768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8CA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8CA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8CA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8CA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E7EC" w:themeFill="accent3" w:themeFillTint="33"/>
      </w:tcPr>
    </w:tblStylePr>
    <w:tblStylePr w:type="band1Horz">
      <w:tblPr/>
      <w:tcPr>
        <w:shd w:val="clear" w:color="auto" w:fill="DFE7E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semiHidden/>
    <w:rsid w:val="00E248CD"/>
    <w:pPr>
      <w:spacing w:line="240" w:lineRule="auto"/>
    </w:pPr>
    <w:rPr>
      <w:color w:val="3489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B8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B8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B8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B8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1ED" w:themeFill="accent4" w:themeFillTint="33"/>
      </w:tcPr>
    </w:tblStylePr>
    <w:tblStylePr w:type="band1Horz">
      <w:tblPr/>
      <w:tcPr>
        <w:shd w:val="clear" w:color="auto" w:fill="D9F1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semiHidden/>
    <w:rsid w:val="00E248CD"/>
    <w:pPr>
      <w:spacing w:line="240" w:lineRule="auto"/>
    </w:pPr>
    <w:rPr>
      <w:color w:val="2C2C2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3C3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3C3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3C3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3C3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5" w:themeFillTint="33"/>
      </w:tcPr>
    </w:tblStylePr>
    <w:tblStylePr w:type="band1Horz">
      <w:tblPr/>
      <w:tcPr>
        <w:shd w:val="clear" w:color="auto" w:fill="D8D8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semiHidden/>
    <w:rsid w:val="00E248CD"/>
    <w:pPr>
      <w:spacing w:line="240" w:lineRule="auto"/>
    </w:pPr>
    <w:rPr>
      <w:color w:val="EE76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F8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F8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F8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F8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EE6" w:themeFill="accent6" w:themeFillTint="33"/>
      </w:tcPr>
    </w:tblStylePr>
    <w:tblStylePr w:type="band1Horz">
      <w:tblPr/>
      <w:tcPr>
        <w:shd w:val="clear" w:color="auto" w:fill="FDEE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0">
    <w:name w:val="Plain Table 1"/>
    <w:basedOn w:val="TableauNormal"/>
    <w:uiPriority w:val="41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0">
    <w:name w:val="Plain Table 2"/>
    <w:basedOn w:val="TableauNormal"/>
    <w:uiPriority w:val="42"/>
    <w:semiHidden/>
    <w:rsid w:val="00E248CD"/>
    <w:pPr>
      <w:spacing w:line="240" w:lineRule="auto"/>
    </w:pPr>
    <w:tblPr>
      <w:tblStyleRowBandSize w:val="1"/>
      <w:tblStyleColBandSize w:val="1"/>
      <w:tblBorders>
        <w:top w:val="single" w:sz="4" w:space="0" w:color="9D9D9D" w:themeColor="text1" w:themeTint="80"/>
        <w:bottom w:val="single" w:sz="4" w:space="0" w:color="9D9D9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D9D9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D9D9D" w:themeColor="text1" w:themeTint="80"/>
          <w:right w:val="single" w:sz="4" w:space="0" w:color="9D9D9D" w:themeColor="text1" w:themeTint="80"/>
        </w:tcBorders>
      </w:tcPr>
    </w:tblStylePr>
    <w:tblStylePr w:type="band2Vert">
      <w:tblPr/>
      <w:tcPr>
        <w:tcBorders>
          <w:left w:val="single" w:sz="4" w:space="0" w:color="9D9D9D" w:themeColor="text1" w:themeTint="80"/>
          <w:right w:val="single" w:sz="4" w:space="0" w:color="9D9D9D" w:themeColor="text1" w:themeTint="80"/>
        </w:tcBorders>
      </w:tcPr>
    </w:tblStylePr>
    <w:tblStylePr w:type="band1Horz">
      <w:tblPr/>
      <w:tcPr>
        <w:tcBorders>
          <w:top w:val="single" w:sz="4" w:space="0" w:color="9D9D9D" w:themeColor="text1" w:themeTint="80"/>
          <w:bottom w:val="single" w:sz="4" w:space="0" w:color="9D9D9D" w:themeColor="text1" w:themeTint="80"/>
        </w:tcBorders>
      </w:tcPr>
    </w:tblStylePr>
  </w:style>
  <w:style w:type="table" w:styleId="Tableausimple30">
    <w:name w:val="Plain Table 3"/>
    <w:basedOn w:val="TableauNormal"/>
    <w:uiPriority w:val="43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D9D9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semiHidden/>
    <w:rsid w:val="00E248C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semiHidden/>
    <w:rsid w:val="00E248C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1nonumbernotintocWorldline">
    <w:name w:val="Heading 1 no number not in toc Worldline"/>
    <w:basedOn w:val="ZsysbasisWorldline"/>
    <w:next w:val="BodytextWorldline"/>
    <w:link w:val="Heading1nonumbernotintocWorldlineChar"/>
    <w:uiPriority w:val="23"/>
    <w:rsid w:val="00D035E7"/>
    <w:pPr>
      <w:keepNext/>
      <w:keepLines/>
      <w:pageBreakBefore/>
    </w:pPr>
    <w:rPr>
      <w:bCs/>
      <w:color w:val="41B4D2" w:themeColor="accent1"/>
      <w:sz w:val="34"/>
      <w:szCs w:val="32"/>
    </w:rPr>
  </w:style>
  <w:style w:type="character" w:customStyle="1" w:styleId="Heading1nonumbernotintocWorldlineChar">
    <w:name w:val="Heading 1 no number not in toc Worldline Char"/>
    <w:basedOn w:val="Heading1nonumberWorldlineChar"/>
    <w:link w:val="Heading1nonumbernotintocWorldline"/>
    <w:rsid w:val="00D035E7"/>
    <w:rPr>
      <w:rFonts w:ascii="Arial" w:hAnsi="Arial" w:cs="Maiandra GD"/>
      <w:b/>
      <w:bCs w:val="0"/>
      <w:color w:val="41B4D2" w:themeColor="accent1"/>
      <w:sz w:val="34"/>
      <w:szCs w:val="32"/>
      <w:lang w:val="en-GB"/>
    </w:rPr>
  </w:style>
  <w:style w:type="character" w:customStyle="1" w:styleId="Heading2nonumberWorldlineChar">
    <w:name w:val="Heading 2 no number Worldline Char"/>
    <w:basedOn w:val="Policepardfaut"/>
    <w:link w:val="Heading2nonumberWorldline"/>
    <w:rsid w:val="00970DAA"/>
    <w:rPr>
      <w:rFonts w:ascii="Arial" w:hAnsi="Arial" w:cs="Maiandra GD"/>
      <w:bCs/>
      <w:iCs/>
      <w:color w:val="41B4D2" w:themeColor="accent1"/>
      <w:sz w:val="30"/>
      <w:szCs w:val="28"/>
      <w:lang w:val="en-US"/>
    </w:rPr>
  </w:style>
  <w:style w:type="character" w:customStyle="1" w:styleId="TableheadingWorldlineChar">
    <w:name w:val="Table heading Worldline Char"/>
    <w:basedOn w:val="Policepardfaut"/>
    <w:link w:val="TableheadingWorldline"/>
    <w:rsid w:val="00E037E6"/>
    <w:rPr>
      <w:rFonts w:ascii="Arial" w:hAnsi="Arial" w:cs="Maiandra GD"/>
      <w:b/>
      <w:color w:val="FFFFFF" w:themeColor="background2"/>
      <w:sz w:val="16"/>
      <w:szCs w:val="18"/>
      <w:lang w:val="en-GB"/>
    </w:rPr>
  </w:style>
  <w:style w:type="table" w:customStyle="1" w:styleId="TableformattedWorldline">
    <w:name w:val="Table formatted Worldline"/>
    <w:basedOn w:val="TableauNormal"/>
    <w:uiPriority w:val="99"/>
    <w:rsid w:val="00E0370A"/>
    <w:pPr>
      <w:spacing w:line="200" w:lineRule="atLeast"/>
    </w:pPr>
    <w:rPr>
      <w:sz w:val="16"/>
    </w:rPr>
    <w:tblPr>
      <w:tblStyleRowBandSize w:val="1"/>
      <w:tblCellMar>
        <w:top w:w="11" w:type="dxa"/>
        <w:left w:w="28" w:type="dxa"/>
        <w:bottom w:w="28" w:type="dxa"/>
        <w:right w:w="142" w:type="dxa"/>
      </w:tblCellMar>
    </w:tblPr>
    <w:tblStylePr w:type="firstRow">
      <w:pPr>
        <w:wordWrap/>
        <w:spacing w:line="200" w:lineRule="atLeast"/>
        <w:ind w:firstLineChars="0" w:firstLine="0"/>
      </w:pPr>
      <w:rPr>
        <w:b/>
        <w:color w:val="FFFFFF" w:themeColor="background1"/>
        <w:sz w:val="16"/>
      </w:rPr>
      <w:tblPr/>
      <w:tcPr>
        <w:shd w:val="clear" w:color="auto" w:fill="41B4D2" w:themeFill="accent1"/>
      </w:tcPr>
    </w:tblStylePr>
    <w:tblStylePr w:type="band1Horz">
      <w:tblPr/>
      <w:tcPr>
        <w:tcBorders>
          <w:top w:val="nil"/>
          <w:left w:val="nil"/>
          <w:bottom w:val="single" w:sz="4" w:space="0" w:color="41B4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bottom w:val="single" w:sz="4" w:space="0" w:color="41B4D2" w:themeColor="accent1"/>
        </w:tcBorders>
      </w:tcPr>
    </w:tblStylePr>
  </w:style>
  <w:style w:type="numbering" w:customStyle="1" w:styleId="ListlowercaseletterWorldline">
    <w:name w:val="List lowercase letter Worldline"/>
    <w:uiPriority w:val="99"/>
    <w:semiHidden/>
    <w:rsid w:val="0004072D"/>
    <w:pPr>
      <w:numPr>
        <w:numId w:val="24"/>
      </w:numPr>
    </w:pPr>
  </w:style>
  <w:style w:type="numbering" w:customStyle="1" w:styleId="ListnumbercoloredWorldline">
    <w:name w:val="List number colored Worldline"/>
    <w:uiPriority w:val="99"/>
    <w:semiHidden/>
    <w:rsid w:val="002E0F14"/>
    <w:pPr>
      <w:numPr>
        <w:numId w:val="25"/>
      </w:numPr>
    </w:pPr>
  </w:style>
  <w:style w:type="numbering" w:customStyle="1" w:styleId="ListnumberWorldline">
    <w:name w:val="List number Worldline"/>
    <w:uiPriority w:val="99"/>
    <w:semiHidden/>
    <w:rsid w:val="00FE22A1"/>
    <w:pPr>
      <w:numPr>
        <w:numId w:val="26"/>
      </w:numPr>
    </w:pPr>
  </w:style>
  <w:style w:type="paragraph" w:customStyle="1" w:styleId="LowercaseletterlistbodytextWorldline">
    <w:name w:val="Lowercase letter list body text Worldline"/>
    <w:basedOn w:val="ZsysbasisWorldline"/>
    <w:next w:val="BodytextWorldline"/>
    <w:uiPriority w:val="6"/>
    <w:qFormat/>
    <w:rsid w:val="0023335F"/>
    <w:pPr>
      <w:numPr>
        <w:numId w:val="27"/>
      </w:numPr>
    </w:pPr>
  </w:style>
  <w:style w:type="paragraph" w:customStyle="1" w:styleId="NumberedlistbodytextWorldline">
    <w:name w:val="Numbered list body text Worldline"/>
    <w:basedOn w:val="ZsysbasisWorldline"/>
    <w:next w:val="BodytextWorldline"/>
    <w:uiPriority w:val="10"/>
    <w:qFormat/>
    <w:rsid w:val="00A76FE6"/>
    <w:pPr>
      <w:numPr>
        <w:numId w:val="28"/>
      </w:numPr>
    </w:pPr>
  </w:style>
  <w:style w:type="paragraph" w:customStyle="1" w:styleId="NumberedlistcoloredbodytextWorldline">
    <w:name w:val="Numbered list colored body text Worldline"/>
    <w:basedOn w:val="ZsysbasisWorldline"/>
    <w:next w:val="BodytextWorldline"/>
    <w:uiPriority w:val="14"/>
    <w:qFormat/>
    <w:rsid w:val="00036D8F"/>
    <w:pPr>
      <w:numPr>
        <w:numId w:val="29"/>
      </w:numPr>
    </w:pPr>
  </w:style>
  <w:style w:type="character" w:styleId="Mot-dise">
    <w:name w:val="Hashtag"/>
    <w:basedOn w:val="Policepardfaut"/>
    <w:uiPriority w:val="99"/>
    <w:semiHidden/>
    <w:rsid w:val="005446F0"/>
    <w:rPr>
      <w:color w:val="2B579A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rsid w:val="005446F0"/>
    <w:rPr>
      <w:color w:val="605E5C"/>
      <w:shd w:val="clear" w:color="auto" w:fill="E1DFDD"/>
    </w:rPr>
  </w:style>
  <w:style w:type="character" w:styleId="Lienhypertexteactif">
    <w:name w:val="Smart Hyperlink"/>
    <w:basedOn w:val="Policepardfaut"/>
    <w:uiPriority w:val="99"/>
    <w:semiHidden/>
    <w:rsid w:val="005446F0"/>
    <w:rPr>
      <w:u w:val="dotted"/>
    </w:rPr>
  </w:style>
  <w:style w:type="character" w:styleId="SmartLink">
    <w:name w:val="Smart Link"/>
    <w:basedOn w:val="Policepardfaut"/>
    <w:uiPriority w:val="99"/>
    <w:semiHidden/>
    <w:rsid w:val="005446F0"/>
    <w:rPr>
      <w:color w:val="3C3C3C" w:themeColor="hyperlink"/>
      <w:u w:val="single"/>
      <w:shd w:val="clear" w:color="auto" w:fill="E1DFDD"/>
    </w:rPr>
  </w:style>
  <w:style w:type="character" w:styleId="Mention">
    <w:name w:val="Mention"/>
    <w:basedOn w:val="Policepardfaut"/>
    <w:uiPriority w:val="99"/>
    <w:rsid w:val="005446F0"/>
    <w:rPr>
      <w:color w:val="2B579A"/>
      <w:shd w:val="clear" w:color="auto" w:fill="E1DFDD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4DF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ngenicogroup.sharepoint.com/:x:/r/sites/France-MarketingAndCommunication/Shared%20Documents/14.%20Projets/Passerelles/SIM/SIM%20DE%20PRET/SIMs_de_pret.xlsx?d=w222cd9036ad24789ab5f83cd31ea5dda&amp;csf=1&amp;web=1&amp;e=6LrScD" TargetMode="External"/><Relationship Id="rId18" Type="http://schemas.openxmlformats.org/officeDocument/2006/relationships/hyperlink" Target="https://ingenicogroup.sharepoint.com/:f:/r/sites/France-MarketingAndCommunication/Shared%20Documents/14.%20Projets/Payview/32.Facturation_Billing/2021?csf=1&amp;web=1&amp;e=qNnX9u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ingenicogroup.sharepoint.com/:t:/r/sites/France-MarketingAndCommunication/Shared%20Documents/14.%20Projets/Payview/11.Scripts/Facturation/01.Inputs/clients_non_factur%C3%A9s.txt?csf=1&amp;web=1&amp;e=Qhiwvd" TargetMode="External"/><Relationship Id="rId17" Type="http://schemas.openxmlformats.org/officeDocument/2006/relationships/hyperlink" Target="mailto:lea@hmtelecom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ebastien@avtsesam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adv.services@ingenico.com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ngenicogroup.sharepoint.com/:x:/r/sites/France-MarketingAndCommunication/Shared%20Documents/14.%20Projets/Payview/11.Scripts/Facturation/01.Inputs/correspPayViewPassPort.xlsx?d=w874e6a9d4ac64b239bae913c2a79d8ab&amp;csf=1&amp;web=1&amp;e=42bWd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Colors Worldline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41B4D2"/>
      </a:accent1>
      <a:accent2>
        <a:srgbClr val="D74B8C"/>
      </a:accent2>
      <a:accent3>
        <a:srgbClr val="5F8CA0"/>
      </a:accent3>
      <a:accent4>
        <a:srgbClr val="46B8A6"/>
      </a:accent4>
      <a:accent5>
        <a:srgbClr val="3C3C3C"/>
      </a:accent5>
      <a:accent6>
        <a:srgbClr val="F5AF82"/>
      </a:accent6>
      <a:hlink>
        <a:srgbClr val="3C3C3C"/>
      </a:hlink>
      <a:folHlink>
        <a:srgbClr val="3C3C3C"/>
      </a:folHlink>
    </a:clrScheme>
    <a:fontScheme name="Fonts Worldlin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light blue">
      <a:srgbClr val="41B4D2"/>
    </a:custClr>
    <a:custClr name="pink">
      <a:srgbClr val="D74B8C"/>
    </a:custClr>
    <a:custClr name="dark aqua">
      <a:srgbClr val="5F8CA0"/>
    </a:custClr>
    <a:custClr name="light green">
      <a:srgbClr val="46B8A6"/>
    </a:custClr>
    <a:custClr name="anthracite">
      <a:srgbClr val="3C3C3C"/>
    </a:custClr>
    <a:custClr name="orange">
      <a:srgbClr val="F5AF82"/>
    </a:custClr>
    <a:custClr name="grey">
      <a:srgbClr val="A1A1A1"/>
    </a:custClr>
    <a:custClr name="light pink">
      <a:srgbClr val="F0879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D16C5E5151946B0422670CF6CFD60" ma:contentTypeVersion="9" ma:contentTypeDescription="Create a new document." ma:contentTypeScope="" ma:versionID="dff4e128a40086f32a2e6779d0d1e2f9">
  <xsd:schema xmlns:xsd="http://www.w3.org/2001/XMLSchema" xmlns:xs="http://www.w3.org/2001/XMLSchema" xmlns:p="http://schemas.microsoft.com/office/2006/metadata/properties" xmlns:ns2="96c3be33-0bb7-4184-b214-5e8b2e8cb5c8" xmlns:ns3="ed098320-0ae5-4768-a050-3244380ccde7" targetNamespace="http://schemas.microsoft.com/office/2006/metadata/properties" ma:root="true" ma:fieldsID="91a2ffafb38d9aaf881909a2df187b7b" ns2:_="" ns3:_="">
    <xsd:import namespace="96c3be33-0bb7-4184-b214-5e8b2e8cb5c8"/>
    <xsd:import namespace="ed098320-0ae5-4768-a050-3244380cc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e33-0bb7-4184-b214-5e8b2e8cb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98320-0ae5-4768-a050-3244380cc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ju xmlns="http://www.joulesunlimited.com/ccmappings">
  <Classification>Choose Classification</Classification>
</ju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CE554C6-EC58-437F-96A6-1A4259D689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B887C-D024-4830-B9A5-C9A42B548FE3}"/>
</file>

<file path=customXml/itemProps3.xml><?xml version="1.0" encoding="utf-8"?>
<ds:datastoreItem xmlns:ds="http://schemas.openxmlformats.org/officeDocument/2006/customXml" ds:itemID="{55486882-2138-4BF1-82CE-EB95D98DDC77}">
  <ds:schemaRefs>
    <ds:schemaRef ds:uri="http://www.joulesunlimited.com/ccmappings"/>
  </ds:schemaRefs>
</ds:datastoreItem>
</file>

<file path=customXml/itemProps4.xml><?xml version="1.0" encoding="utf-8"?>
<ds:datastoreItem xmlns:ds="http://schemas.openxmlformats.org/officeDocument/2006/customXml" ds:itemID="{C170EB90-A925-40FE-A9D8-A691BB259C29}">
  <ds:schemaRefs>
    <ds:schemaRef ds:uri="ed098320-0ae5-4768-a050-3244380ccde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6c3be33-0bb7-4184-b214-5e8b2e8cb5c8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B820364-EE05-4D60-9D02-BA926C4B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11</Pages>
  <Words>1632</Words>
  <Characters>13303</Characters>
  <Application>Microsoft Office Word</Application>
  <DocSecurity>0</DocSecurity>
  <Lines>110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 opératoire pour les scripts de facturation Passerelles</dc:title>
  <dc:subject/>
  <dc:creator>Laure BROEGG</dc:creator>
  <cp:keywords/>
  <dc:description/>
  <cp:lastModifiedBy>Laure BROEGG</cp:lastModifiedBy>
  <cp:revision>122</cp:revision>
  <cp:lastPrinted>2019-12-06T16:15:00Z</cp:lastPrinted>
  <dcterms:created xsi:type="dcterms:W3CDTF">2021-01-08T18:04:00Z</dcterms:created>
  <dcterms:modified xsi:type="dcterms:W3CDTF">2021-06-23T09:45:00Z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0x010100CFDD16C5E5151946B0422670CF6CFD60</vt:lpwstr>
  </property>
</Properties>
</file>